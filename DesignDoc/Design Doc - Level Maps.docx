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11F" w:rsidRPr="009141B2" w:rsidRDefault="0077211F" w:rsidP="0077211F">
      <w:pPr>
        <w:keepNext/>
        <w:rPr>
          <w:rFonts w:asciiTheme="minorHAnsi" w:hAnsiTheme="minorHAnsi" w:cstheme="minorHAnsi"/>
        </w:rPr>
      </w:pPr>
      <w:r w:rsidRPr="009141B2">
        <w:rPr>
          <w:rFonts w:asciiTheme="minorHAnsi" w:hAnsiTheme="minorHAnsi" w:cstheme="minorHAnsi"/>
          <w:b/>
          <w:bCs/>
          <w:noProof/>
        </w:rPr>
        <w:drawing>
          <wp:inline distT="0" distB="0" distL="0" distR="0">
            <wp:extent cx="4619625" cy="3338864"/>
            <wp:effectExtent l="19050" t="0" r="9525" b="0"/>
            <wp:docPr id="1" name="Picture 1" descr="C:\Users\Administrator\Downloads\Level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evel 1-1.png"/>
                    <pic:cNvPicPr>
                      <a:picLocks noChangeAspect="1" noChangeArrowheads="1"/>
                    </pic:cNvPicPr>
                  </pic:nvPicPr>
                  <pic:blipFill>
                    <a:blip r:embed="rId7" cstate="print"/>
                    <a:srcRect/>
                    <a:stretch>
                      <a:fillRect/>
                    </a:stretch>
                  </pic:blipFill>
                  <pic:spPr bwMode="auto">
                    <a:xfrm>
                      <a:off x="0" y="0"/>
                      <a:ext cx="4619625" cy="3343275"/>
                    </a:xfrm>
                    <a:prstGeom prst="rect">
                      <a:avLst/>
                    </a:prstGeom>
                    <a:noFill/>
                    <a:ln w="9525">
                      <a:noFill/>
                      <a:miter lim="800000"/>
                      <a:headEnd/>
                      <a:tailEnd/>
                    </a:ln>
                  </pic:spPr>
                </pic:pic>
              </a:graphicData>
            </a:graphic>
          </wp:inline>
        </w:drawing>
      </w:r>
    </w:p>
    <w:p w:rsidR="001C6C08" w:rsidRPr="009141B2" w:rsidRDefault="00FD6521" w:rsidP="0077211F">
      <w:pPr>
        <w:pStyle w:val="Caption"/>
        <w:rPr>
          <w:rFonts w:asciiTheme="minorHAnsi" w:hAnsiTheme="minorHAnsi" w:cstheme="minorHAnsi"/>
          <w:sz w:val="22"/>
          <w:szCs w:val="22"/>
        </w:rPr>
      </w:pPr>
      <w:r w:rsidRPr="009141B2">
        <w:rPr>
          <w:rFonts w:asciiTheme="minorHAnsi" w:hAnsiTheme="minorHAnsi" w:cstheme="minorHAnsi"/>
          <w:noProof/>
          <w:sz w:val="22"/>
          <w:szCs w:val="22"/>
        </w:rPr>
        <w:pict>
          <v:shapetype id="_x0000_t202" coordsize="21600,21600" o:spt="202" path="m,l,21600r21600,l21600,xe">
            <v:stroke joinstyle="miter"/>
            <v:path gradientshapeok="t" o:connecttype="rect"/>
          </v:shapetype>
          <v:shape id="_x0000_s2050" type="#_x0000_t202" style="position:absolute;margin-left:-.75pt;margin-top:308.6pt;width:366pt;height:.05pt;z-index:251660288" wrapcoords="-44 0 -44 20800 21600 20800 21600 0 -44 0" stroked="f">
            <v:textbox style="mso-next-textbox:#_x0000_s2050;mso-fit-shape-to-text:t" inset="0,0,0,0">
              <w:txbxContent>
                <w:p w:rsidR="0077211F" w:rsidRPr="009141B2" w:rsidRDefault="0077211F" w:rsidP="0077211F">
                  <w:pPr>
                    <w:pStyle w:val="Caption"/>
                    <w:rPr>
                      <w:rFonts w:asciiTheme="minorHAnsi" w:hAnsiTheme="minorHAnsi" w:cstheme="minorHAnsi"/>
                      <w:noProof/>
                      <w:sz w:val="22"/>
                      <w:szCs w:val="22"/>
                    </w:rPr>
                  </w:pPr>
                  <w:r w:rsidRPr="009141B2">
                    <w:rPr>
                      <w:rFonts w:asciiTheme="minorHAnsi" w:hAnsiTheme="minorHAnsi" w:cstheme="minorHAnsi"/>
                      <w:noProof/>
                      <w:sz w:val="22"/>
                      <w:szCs w:val="22"/>
                    </w:rPr>
                    <w:t>Level 1-2</w:t>
                  </w:r>
                </w:p>
              </w:txbxContent>
            </v:textbox>
            <w10:wrap type="through"/>
          </v:shape>
        </w:pict>
      </w:r>
      <w:r w:rsidR="0077211F" w:rsidRPr="009141B2">
        <w:rPr>
          <w:rFonts w:asciiTheme="minorHAnsi" w:hAnsiTheme="minorHAnsi" w:cstheme="minorHAnsi"/>
          <w:noProof/>
          <w:sz w:val="22"/>
          <w:szCs w:val="22"/>
        </w:rPr>
        <w:drawing>
          <wp:anchor distT="0" distB="0" distL="114300" distR="114300" simplePos="0" relativeHeight="251658240" behindDoc="0" locked="0" layoutInCell="1" allowOverlap="1">
            <wp:simplePos x="0" y="0"/>
            <wp:positionH relativeFrom="column">
              <wp:posOffset>-9525</wp:posOffset>
            </wp:positionH>
            <wp:positionV relativeFrom="paragraph">
              <wp:posOffset>499745</wp:posOffset>
            </wp:positionV>
            <wp:extent cx="4648200" cy="3362325"/>
            <wp:effectExtent l="19050" t="0" r="0" b="0"/>
            <wp:wrapThrough wrapText="bothSides">
              <wp:wrapPolygon edited="0">
                <wp:start x="-89" y="0"/>
                <wp:lineTo x="-89" y="21539"/>
                <wp:lineTo x="21600" y="21539"/>
                <wp:lineTo x="21600" y="0"/>
                <wp:lineTo x="-89" y="0"/>
              </wp:wrapPolygon>
            </wp:wrapThrough>
            <wp:docPr id="2" name="Picture 2" descr="C:\Users\Administrator\Downloads\Level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Level 1-2.png"/>
                    <pic:cNvPicPr>
                      <a:picLocks noChangeAspect="1" noChangeArrowheads="1"/>
                    </pic:cNvPicPr>
                  </pic:nvPicPr>
                  <pic:blipFill>
                    <a:blip r:embed="rId8" cstate="print"/>
                    <a:srcRect/>
                    <a:stretch>
                      <a:fillRect/>
                    </a:stretch>
                  </pic:blipFill>
                  <pic:spPr bwMode="auto">
                    <a:xfrm>
                      <a:off x="0" y="0"/>
                      <a:ext cx="4648200" cy="3362325"/>
                    </a:xfrm>
                    <a:prstGeom prst="rect">
                      <a:avLst/>
                    </a:prstGeom>
                    <a:noFill/>
                    <a:ln w="9525">
                      <a:noFill/>
                      <a:miter lim="800000"/>
                      <a:headEnd/>
                      <a:tailEnd/>
                    </a:ln>
                  </pic:spPr>
                </pic:pic>
              </a:graphicData>
            </a:graphic>
          </wp:anchor>
        </w:drawing>
      </w:r>
      <w:r w:rsidR="0077211F" w:rsidRPr="009141B2">
        <w:rPr>
          <w:rFonts w:asciiTheme="minorHAnsi" w:hAnsiTheme="minorHAnsi" w:cstheme="minorHAnsi"/>
          <w:sz w:val="22"/>
          <w:szCs w:val="22"/>
        </w:rPr>
        <w:t>Level 1-1</w:t>
      </w:r>
    </w:p>
    <w:p w:rsidR="001C6C08" w:rsidRPr="009141B2" w:rsidRDefault="001C6C08" w:rsidP="001C6C08">
      <w:pPr>
        <w:rPr>
          <w:rFonts w:asciiTheme="minorHAnsi" w:hAnsiTheme="minorHAnsi" w:cstheme="minorHAnsi"/>
          <w:color w:val="4F81BD" w:themeColor="accent1"/>
        </w:rPr>
      </w:pPr>
      <w:r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67" type="#_x0000_t202" style="position:absolute;margin-left:-3pt;margin-top:594pt;width:384.95pt;height:.05pt;z-index:251683840" wrapcoords="-42 0 -42 20329 21600 20329 21600 0 -42 0" stroked="f">
            <v:textbox style="mso-next-textbox:#_x0000_s2067;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2-1</w:t>
                  </w:r>
                </w:p>
              </w:txbxContent>
            </v:textbox>
            <w10:wrap type="through"/>
          </v:shape>
        </w:pict>
      </w:r>
      <w:r w:rsidR="001C6C08" w:rsidRPr="009141B2">
        <w:rPr>
          <w:rFonts w:asciiTheme="minorHAnsi" w:hAnsiTheme="minorHAnsi" w:cstheme="minorHAnsi"/>
          <w:noProof/>
        </w:rPr>
        <w:drawing>
          <wp:anchor distT="0" distB="0" distL="114300" distR="114300" simplePos="0" relativeHeight="251664384" behindDoc="0" locked="0" layoutInCell="1" allowOverlap="1">
            <wp:simplePos x="0" y="0"/>
            <wp:positionH relativeFrom="column">
              <wp:posOffset>-38100</wp:posOffset>
            </wp:positionH>
            <wp:positionV relativeFrom="paragraph">
              <wp:posOffset>3952875</wp:posOffset>
            </wp:positionV>
            <wp:extent cx="4888865" cy="3533775"/>
            <wp:effectExtent l="19050" t="0" r="6985" b="0"/>
            <wp:wrapThrough wrapText="bothSides">
              <wp:wrapPolygon edited="0">
                <wp:start x="-84" y="0"/>
                <wp:lineTo x="-84" y="21542"/>
                <wp:lineTo x="21631" y="21542"/>
                <wp:lineTo x="21631" y="0"/>
                <wp:lineTo x="-84" y="0"/>
              </wp:wrapPolygon>
            </wp:wrapThrough>
            <wp:docPr id="4" name="Picture 4" descr="C:\Users\Administrator\Downloads\Level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wnloads\Level 2-1.png"/>
                    <pic:cNvPicPr>
                      <a:picLocks noChangeAspect="1" noChangeArrowheads="1"/>
                    </pic:cNvPicPr>
                  </pic:nvPicPr>
                  <pic:blipFill>
                    <a:blip r:embed="rId9" cstate="print"/>
                    <a:srcRect/>
                    <a:stretch>
                      <a:fillRect/>
                    </a:stretch>
                  </pic:blipFill>
                  <pic:spPr bwMode="auto">
                    <a:xfrm>
                      <a:off x="0" y="0"/>
                      <a:ext cx="4888865" cy="3533775"/>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66" type="#_x0000_t202" style="position:absolute;margin-left:-3pt;margin-top:274.5pt;width:384.75pt;height:.05pt;z-index:251681792;mso-position-horizontal-relative:text;mso-position-vertical-relative:text" wrapcoords="-42 0 -42 20329 21600 20329 21600 0 -42 0" stroked="f">
            <v:textbox style="mso-next-textbox:#_x0000_s2066;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1-3</w:t>
                  </w:r>
                </w:p>
              </w:txbxContent>
            </v:textbox>
            <w10:wrap type="through"/>
          </v:shape>
        </w:pict>
      </w:r>
      <w:r w:rsidR="001C6C08" w:rsidRPr="009141B2">
        <w:rPr>
          <w:rFonts w:asciiTheme="minorHAnsi" w:hAnsiTheme="minorHAnsi" w:cstheme="minorHAnsi"/>
          <w:noProof/>
        </w:rPr>
        <w:drawing>
          <wp:anchor distT="0" distB="0" distL="114300" distR="114300" simplePos="0" relativeHeight="251661312" behindDoc="0" locked="0" layoutInCell="1" allowOverlap="1">
            <wp:simplePos x="0" y="0"/>
            <wp:positionH relativeFrom="column">
              <wp:posOffset>-38100</wp:posOffset>
            </wp:positionH>
            <wp:positionV relativeFrom="paragraph">
              <wp:posOffset>-104775</wp:posOffset>
            </wp:positionV>
            <wp:extent cx="4886325" cy="3533775"/>
            <wp:effectExtent l="19050" t="0" r="9525" b="0"/>
            <wp:wrapThrough wrapText="bothSides">
              <wp:wrapPolygon edited="0">
                <wp:start x="-84" y="0"/>
                <wp:lineTo x="-84" y="21542"/>
                <wp:lineTo x="21642" y="21542"/>
                <wp:lineTo x="21642" y="0"/>
                <wp:lineTo x="-84" y="0"/>
              </wp:wrapPolygon>
            </wp:wrapThrough>
            <wp:docPr id="3" name="Picture 3" descr="C:\Users\Administrator\Downloads\Level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Level 1-3.png"/>
                    <pic:cNvPicPr>
                      <a:picLocks noChangeAspect="1" noChangeArrowheads="1"/>
                    </pic:cNvPicPr>
                  </pic:nvPicPr>
                  <pic:blipFill>
                    <a:blip r:embed="rId10" cstate="print"/>
                    <a:srcRect/>
                    <a:stretch>
                      <a:fillRect/>
                    </a:stretch>
                  </pic:blipFill>
                  <pic:spPr bwMode="auto">
                    <a:xfrm>
                      <a:off x="0" y="0"/>
                      <a:ext cx="4886325" cy="3533775"/>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69" type="#_x0000_t202" style="position:absolute;margin-left:-3pt;margin-top:620.5pt;width:384.95pt;height:.05pt;z-index:251687936" stroked="f">
            <v:textbox style="mso-next-textbox:#_x0000_s2069;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2-3</w:t>
                  </w:r>
                </w:p>
              </w:txbxContent>
            </v:textbox>
          </v:shape>
        </w:pict>
      </w:r>
      <w:r w:rsidR="008732D0" w:rsidRPr="009141B2">
        <w:rPr>
          <w:rFonts w:asciiTheme="minorHAnsi" w:hAnsiTheme="minorHAnsi" w:cstheme="minorHAnsi"/>
          <w:noProof/>
        </w:rPr>
        <w:drawing>
          <wp:anchor distT="0" distB="0" distL="114300" distR="114300" simplePos="0" relativeHeight="251667456" behindDoc="1" locked="0" layoutInCell="1" allowOverlap="1">
            <wp:simplePos x="0" y="0"/>
            <wp:positionH relativeFrom="column">
              <wp:posOffset>-38101</wp:posOffset>
            </wp:positionH>
            <wp:positionV relativeFrom="paragraph">
              <wp:posOffset>4286250</wp:posOffset>
            </wp:positionV>
            <wp:extent cx="4888865" cy="3537238"/>
            <wp:effectExtent l="19050" t="0" r="6985" b="0"/>
            <wp:wrapNone/>
            <wp:docPr id="8" name="Picture 6" descr="C:\Users\Administrator\Downloads\Level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Level 2-3.png"/>
                    <pic:cNvPicPr>
                      <a:picLocks noChangeAspect="1" noChangeArrowheads="1"/>
                    </pic:cNvPicPr>
                  </pic:nvPicPr>
                  <pic:blipFill>
                    <a:blip r:embed="rId11" cstate="print"/>
                    <a:srcRect/>
                    <a:stretch>
                      <a:fillRect/>
                    </a:stretch>
                  </pic:blipFill>
                  <pic:spPr bwMode="auto">
                    <a:xfrm>
                      <a:off x="0" y="0"/>
                      <a:ext cx="4888865" cy="3537238"/>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68" type="#_x0000_t202" style="position:absolute;margin-left:-3pt;margin-top:274.45pt;width:384.95pt;height:.05pt;z-index:251685888;mso-position-horizontal-relative:text;mso-position-vertical-relative:text" stroked="f">
            <v:textbox style="mso-next-textbox:#_x0000_s2068;mso-fit-shape-to-text:t" inset="0,0,0,0">
              <w:txbxContent>
                <w:p w:rsidR="008732D0" w:rsidRPr="009141B2" w:rsidRDefault="008732D0" w:rsidP="008732D0">
                  <w:pPr>
                    <w:pStyle w:val="Caption"/>
                    <w:rPr>
                      <w:rFonts w:asciiTheme="minorHAnsi" w:hAnsiTheme="minorHAnsi" w:cstheme="minorHAnsi"/>
                      <w:noProof/>
                      <w:sz w:val="22"/>
                      <w:szCs w:val="22"/>
                    </w:rPr>
                  </w:pPr>
                  <w:r w:rsidRPr="009141B2">
                    <w:rPr>
                      <w:rFonts w:asciiTheme="minorHAnsi" w:hAnsiTheme="minorHAnsi" w:cstheme="minorHAnsi"/>
                      <w:noProof/>
                      <w:sz w:val="22"/>
                      <w:szCs w:val="22"/>
                    </w:rPr>
                    <w:t>Level 2-2</w:t>
                  </w:r>
                </w:p>
              </w:txbxContent>
            </v:textbox>
          </v:shape>
        </w:pict>
      </w:r>
      <w:r w:rsidR="001C6C08" w:rsidRPr="009141B2">
        <w:rPr>
          <w:rFonts w:asciiTheme="minorHAnsi" w:hAnsiTheme="minorHAnsi" w:cstheme="minorHAnsi"/>
          <w:noProof/>
        </w:rPr>
        <w:drawing>
          <wp:anchor distT="0" distB="0" distL="114300" distR="114300" simplePos="0" relativeHeight="251666432" behindDoc="1" locked="0" layoutInCell="1" allowOverlap="1">
            <wp:simplePos x="0" y="0"/>
            <wp:positionH relativeFrom="column">
              <wp:posOffset>-38100</wp:posOffset>
            </wp:positionH>
            <wp:positionV relativeFrom="paragraph">
              <wp:posOffset>-104775</wp:posOffset>
            </wp:positionV>
            <wp:extent cx="4888865" cy="3533536"/>
            <wp:effectExtent l="19050" t="0" r="6985" b="0"/>
            <wp:wrapNone/>
            <wp:docPr id="7" name="Picture 5" descr="C:\Users\Administrator\Downloads\Level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Level 2-2.png"/>
                    <pic:cNvPicPr>
                      <a:picLocks noChangeAspect="1" noChangeArrowheads="1"/>
                    </pic:cNvPicPr>
                  </pic:nvPicPr>
                  <pic:blipFill>
                    <a:blip r:embed="rId12" cstate="print"/>
                    <a:srcRect/>
                    <a:stretch>
                      <a:fillRect/>
                    </a:stretch>
                  </pic:blipFill>
                  <pic:spPr bwMode="auto">
                    <a:xfrm>
                      <a:off x="0" y="0"/>
                      <a:ext cx="4888865" cy="3533536"/>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71" type="#_x0000_t202" style="position:absolute;margin-left:-11.25pt;margin-top:609pt;width:404.25pt;height:.05pt;z-index:251692032" stroked="f">
            <v:textbox style="mso-next-textbox:#_x0000_s2071;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2-5 (Optional)</w:t>
                  </w:r>
                </w:p>
              </w:txbxContent>
            </v:textbox>
          </v:shape>
        </w:pict>
      </w:r>
      <w:r w:rsidR="008732D0" w:rsidRPr="009141B2">
        <w:rPr>
          <w:rFonts w:asciiTheme="minorHAnsi" w:hAnsiTheme="minorHAnsi" w:cstheme="minorHAnsi"/>
          <w:noProof/>
        </w:rPr>
        <w:drawing>
          <wp:anchor distT="0" distB="0" distL="114300" distR="114300" simplePos="0" relativeHeight="251669504" behindDoc="1" locked="0" layoutInCell="1" allowOverlap="1">
            <wp:simplePos x="0" y="0"/>
            <wp:positionH relativeFrom="column">
              <wp:posOffset>-142875</wp:posOffset>
            </wp:positionH>
            <wp:positionV relativeFrom="paragraph">
              <wp:posOffset>3962400</wp:posOffset>
            </wp:positionV>
            <wp:extent cx="5133975" cy="3714750"/>
            <wp:effectExtent l="19050" t="0" r="9525" b="0"/>
            <wp:wrapNone/>
            <wp:docPr id="10" name="Picture 8" descr="C:\Users\Administrator\Downloads\Level 2-5(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Level 2-5(Optional).png"/>
                    <pic:cNvPicPr>
                      <a:picLocks noChangeAspect="1" noChangeArrowheads="1"/>
                    </pic:cNvPicPr>
                  </pic:nvPicPr>
                  <pic:blipFill>
                    <a:blip r:embed="rId13" cstate="print"/>
                    <a:srcRect/>
                    <a:stretch>
                      <a:fillRect/>
                    </a:stretch>
                  </pic:blipFill>
                  <pic:spPr bwMode="auto">
                    <a:xfrm>
                      <a:off x="0" y="0"/>
                      <a:ext cx="5133975" cy="3714750"/>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70" type="#_x0000_t202" style="position:absolute;margin-left:-11.25pt;margin-top:270.85pt;width:400.5pt;height:.05pt;z-index:251689984;mso-position-horizontal-relative:text;mso-position-vertical-relative:text" stroked="f">
            <v:textbox style="mso-next-textbox:#_x0000_s2070;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2-4</w:t>
                  </w:r>
                </w:p>
              </w:txbxContent>
            </v:textbox>
          </v:shape>
        </w:pict>
      </w:r>
      <w:r w:rsidR="008732D0" w:rsidRPr="009141B2">
        <w:rPr>
          <w:rFonts w:asciiTheme="minorHAnsi" w:hAnsiTheme="minorHAnsi" w:cstheme="minorHAnsi"/>
          <w:noProof/>
        </w:rPr>
        <w:drawing>
          <wp:anchor distT="0" distB="0" distL="114300" distR="114300" simplePos="0" relativeHeight="251668480" behindDoc="1" locked="0" layoutInCell="1" allowOverlap="1">
            <wp:simplePos x="0" y="0"/>
            <wp:positionH relativeFrom="column">
              <wp:posOffset>-142875</wp:posOffset>
            </wp:positionH>
            <wp:positionV relativeFrom="paragraph">
              <wp:posOffset>-295274</wp:posOffset>
            </wp:positionV>
            <wp:extent cx="5086350" cy="3677370"/>
            <wp:effectExtent l="19050" t="0" r="0" b="0"/>
            <wp:wrapNone/>
            <wp:docPr id="9" name="Picture 7" descr="C:\Users\Administrator\Downloads\Level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Level 2-4.png"/>
                    <pic:cNvPicPr>
                      <a:picLocks noChangeAspect="1" noChangeArrowheads="1"/>
                    </pic:cNvPicPr>
                  </pic:nvPicPr>
                  <pic:blipFill>
                    <a:blip r:embed="rId14" cstate="print"/>
                    <a:srcRect/>
                    <a:stretch>
                      <a:fillRect/>
                    </a:stretch>
                  </pic:blipFill>
                  <pic:spPr bwMode="auto">
                    <a:xfrm>
                      <a:off x="0" y="0"/>
                      <a:ext cx="5086350" cy="3677370"/>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73" type="#_x0000_t202" style="position:absolute;margin-left:3.75pt;margin-top:631.05pt;width:405pt;height:.05pt;z-index:251696128" stroked="f">
            <v:textbox style="mso-next-textbox:#_x0000_s2073;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3-2</w:t>
                  </w:r>
                </w:p>
              </w:txbxContent>
            </v:textbox>
          </v:shape>
        </w:pict>
      </w:r>
      <w:r w:rsidR="008732D0" w:rsidRPr="009141B2">
        <w:rPr>
          <w:rFonts w:asciiTheme="minorHAnsi" w:hAnsiTheme="minorHAnsi" w:cstheme="minorHAnsi"/>
          <w:noProof/>
        </w:rPr>
        <w:drawing>
          <wp:anchor distT="0" distB="0" distL="114300" distR="114300" simplePos="0" relativeHeight="251671552" behindDoc="1" locked="0" layoutInCell="1" allowOverlap="1">
            <wp:simplePos x="0" y="0"/>
            <wp:positionH relativeFrom="column">
              <wp:posOffset>47626</wp:posOffset>
            </wp:positionH>
            <wp:positionV relativeFrom="paragraph">
              <wp:posOffset>4238625</wp:posOffset>
            </wp:positionV>
            <wp:extent cx="5143500" cy="3718689"/>
            <wp:effectExtent l="19050" t="0" r="0" b="0"/>
            <wp:wrapNone/>
            <wp:docPr id="12" name="Picture 10" descr="C:\Users\Administrator\Downloads\Level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wnloads\Level 3-2.png"/>
                    <pic:cNvPicPr>
                      <a:picLocks noChangeAspect="1" noChangeArrowheads="1"/>
                    </pic:cNvPicPr>
                  </pic:nvPicPr>
                  <pic:blipFill>
                    <a:blip r:embed="rId8" cstate="print"/>
                    <a:srcRect/>
                    <a:stretch>
                      <a:fillRect/>
                    </a:stretch>
                  </pic:blipFill>
                  <pic:spPr bwMode="auto">
                    <a:xfrm>
                      <a:off x="0" y="0"/>
                      <a:ext cx="5143500" cy="3718689"/>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72" type="#_x0000_t202" style="position:absolute;margin-left:0;margin-top:300.15pt;width:408.75pt;height:.05pt;z-index:251694080;mso-position-horizontal-relative:text;mso-position-vertical-relative:text" stroked="f">
            <v:textbox style="mso-next-textbox:#_x0000_s2072;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3-1</w:t>
                  </w:r>
                </w:p>
              </w:txbxContent>
            </v:textbox>
          </v:shape>
        </w:pict>
      </w:r>
      <w:r w:rsidR="008732D0" w:rsidRPr="009141B2">
        <w:rPr>
          <w:rFonts w:asciiTheme="minorHAnsi" w:hAnsiTheme="minorHAnsi" w:cstheme="minorHAnsi"/>
          <w:noProof/>
        </w:rPr>
        <w:drawing>
          <wp:anchor distT="0" distB="0" distL="114300" distR="114300" simplePos="0" relativeHeight="251670528" behindDoc="1" locked="0" layoutInCell="1" allowOverlap="1">
            <wp:simplePos x="0" y="0"/>
            <wp:positionH relativeFrom="column">
              <wp:posOffset>0</wp:posOffset>
            </wp:positionH>
            <wp:positionV relativeFrom="paragraph">
              <wp:posOffset>1</wp:posOffset>
            </wp:positionV>
            <wp:extent cx="5191125" cy="3754786"/>
            <wp:effectExtent l="19050" t="0" r="9525" b="0"/>
            <wp:wrapNone/>
            <wp:docPr id="11" name="Picture 9" descr="C:\Users\Administrator\Downloads\Level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wnloads\Level 3-1.png"/>
                    <pic:cNvPicPr>
                      <a:picLocks noChangeAspect="1" noChangeArrowheads="1"/>
                    </pic:cNvPicPr>
                  </pic:nvPicPr>
                  <pic:blipFill>
                    <a:blip r:embed="rId15" cstate="print"/>
                    <a:srcRect/>
                    <a:stretch>
                      <a:fillRect/>
                    </a:stretch>
                  </pic:blipFill>
                  <pic:spPr bwMode="auto">
                    <a:xfrm>
                      <a:off x="0" y="0"/>
                      <a:ext cx="5193427" cy="3756451"/>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75" type="#_x0000_t202" style="position:absolute;margin-left:0;margin-top:627.75pt;width:406.5pt;height:.05pt;z-index:251700224" stroked="f">
            <v:textbox style="mso-next-textbox:#_x0000_s2075;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3-4</w:t>
                  </w:r>
                </w:p>
              </w:txbxContent>
            </v:textbox>
          </v:shape>
        </w:pict>
      </w:r>
      <w:r w:rsidR="008732D0" w:rsidRPr="009141B2">
        <w:rPr>
          <w:rFonts w:asciiTheme="minorHAnsi" w:hAnsiTheme="minorHAnsi" w:cstheme="minorHAnsi"/>
          <w:noProof/>
        </w:rPr>
        <w:drawing>
          <wp:anchor distT="0" distB="0" distL="114300" distR="114300" simplePos="0" relativeHeight="251673600" behindDoc="1" locked="0" layoutInCell="1" allowOverlap="1">
            <wp:simplePos x="0" y="0"/>
            <wp:positionH relativeFrom="column">
              <wp:posOffset>440</wp:posOffset>
            </wp:positionH>
            <wp:positionV relativeFrom="paragraph">
              <wp:posOffset>4181475</wp:posOffset>
            </wp:positionV>
            <wp:extent cx="5162550" cy="3733800"/>
            <wp:effectExtent l="19050" t="0" r="0" b="0"/>
            <wp:wrapNone/>
            <wp:docPr id="14" name="Picture 12" descr="C:\Users\Administrator\Downloads\Level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wnloads\Level 3-4.png"/>
                    <pic:cNvPicPr>
                      <a:picLocks noChangeAspect="1" noChangeArrowheads="1"/>
                    </pic:cNvPicPr>
                  </pic:nvPicPr>
                  <pic:blipFill>
                    <a:blip r:embed="rId16" cstate="print"/>
                    <a:srcRect/>
                    <a:stretch>
                      <a:fillRect/>
                    </a:stretch>
                  </pic:blipFill>
                  <pic:spPr bwMode="auto">
                    <a:xfrm>
                      <a:off x="0" y="0"/>
                      <a:ext cx="5162550" cy="3733800"/>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74" type="#_x0000_t202" style="position:absolute;margin-left:0;margin-top:291pt;width:406.5pt;height:.05pt;z-index:251698176;mso-position-horizontal-relative:text;mso-position-vertical-relative:text" stroked="f">
            <v:textbox style="mso-next-textbox:#_x0000_s2074;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3-3</w:t>
                  </w:r>
                </w:p>
              </w:txbxContent>
            </v:textbox>
          </v:shape>
        </w:pict>
      </w:r>
      <w:r w:rsidR="008732D0" w:rsidRPr="009141B2">
        <w:rPr>
          <w:rFonts w:asciiTheme="minorHAnsi" w:hAnsiTheme="minorHAnsi" w:cstheme="minorHAnsi"/>
          <w:noProof/>
        </w:rPr>
        <w:drawing>
          <wp:anchor distT="0" distB="0" distL="114300" distR="114300" simplePos="0" relativeHeight="251672576" behindDoc="1" locked="0" layoutInCell="1" allowOverlap="1">
            <wp:simplePos x="0" y="0"/>
            <wp:positionH relativeFrom="column">
              <wp:posOffset>0</wp:posOffset>
            </wp:positionH>
            <wp:positionV relativeFrom="paragraph">
              <wp:posOffset>-95250</wp:posOffset>
            </wp:positionV>
            <wp:extent cx="5162550" cy="3733800"/>
            <wp:effectExtent l="19050" t="0" r="0" b="0"/>
            <wp:wrapNone/>
            <wp:docPr id="13" name="Picture 11" descr="C:\Users\Administrator\Downloads\Level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wnloads\Level 3-3.png"/>
                    <pic:cNvPicPr>
                      <a:picLocks noChangeAspect="1" noChangeArrowheads="1"/>
                    </pic:cNvPicPr>
                  </pic:nvPicPr>
                  <pic:blipFill>
                    <a:blip r:embed="rId17" cstate="print"/>
                    <a:srcRect/>
                    <a:stretch>
                      <a:fillRect/>
                    </a:stretch>
                  </pic:blipFill>
                  <pic:spPr bwMode="auto">
                    <a:xfrm>
                      <a:off x="0" y="0"/>
                      <a:ext cx="5162550" cy="3733800"/>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77" type="#_x0000_t202" style="position:absolute;margin-left:0;margin-top:629.25pt;width:405.75pt;height:.05pt;z-index:251704320" stroked="f">
            <v:textbox style="mso-next-textbox:#_x0000_s2077;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4-2</w:t>
                  </w:r>
                </w:p>
              </w:txbxContent>
            </v:textbox>
          </v:shape>
        </w:pict>
      </w:r>
      <w:r w:rsidR="008732D0" w:rsidRPr="009141B2">
        <w:rPr>
          <w:rFonts w:asciiTheme="minorHAnsi" w:hAnsiTheme="minorHAnsi" w:cstheme="minorHAnsi"/>
          <w:noProof/>
        </w:rPr>
        <w:drawing>
          <wp:anchor distT="0" distB="0" distL="114300" distR="114300" simplePos="0" relativeHeight="251675648" behindDoc="1" locked="0" layoutInCell="1" allowOverlap="1">
            <wp:simplePos x="0" y="0"/>
            <wp:positionH relativeFrom="column">
              <wp:posOffset>0</wp:posOffset>
            </wp:positionH>
            <wp:positionV relativeFrom="paragraph">
              <wp:posOffset>4210050</wp:posOffset>
            </wp:positionV>
            <wp:extent cx="5153025" cy="3724275"/>
            <wp:effectExtent l="19050" t="0" r="9525" b="0"/>
            <wp:wrapNone/>
            <wp:docPr id="16" name="Picture 14" descr="C:\Users\Administrator\Downloads\Level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wnloads\Level 4-2.png"/>
                    <pic:cNvPicPr>
                      <a:picLocks noChangeAspect="1" noChangeArrowheads="1"/>
                    </pic:cNvPicPr>
                  </pic:nvPicPr>
                  <pic:blipFill>
                    <a:blip r:embed="rId18" cstate="print"/>
                    <a:srcRect/>
                    <a:stretch>
                      <a:fillRect/>
                    </a:stretch>
                  </pic:blipFill>
                  <pic:spPr bwMode="auto">
                    <a:xfrm>
                      <a:off x="0" y="0"/>
                      <a:ext cx="5153025" cy="3724275"/>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76" type="#_x0000_t202" style="position:absolute;margin-left:0;margin-top:297.75pt;width:405.4pt;height:.05pt;z-index:251702272;mso-position-horizontal-relative:text;mso-position-vertical-relative:text" stroked="f">
            <v:textbox style="mso-next-textbox:#_x0000_s2076;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4-1</w:t>
                  </w:r>
                </w:p>
              </w:txbxContent>
            </v:textbox>
          </v:shape>
        </w:pict>
      </w:r>
      <w:r w:rsidR="008732D0" w:rsidRPr="009141B2">
        <w:rPr>
          <w:rFonts w:asciiTheme="minorHAnsi" w:hAnsiTheme="minorHAnsi" w:cstheme="minorHAnsi"/>
          <w:noProof/>
        </w:rPr>
        <w:drawing>
          <wp:anchor distT="0" distB="0" distL="114300" distR="114300" simplePos="0" relativeHeight="251674624" behindDoc="1" locked="0" layoutInCell="1" allowOverlap="1">
            <wp:simplePos x="0" y="0"/>
            <wp:positionH relativeFrom="column">
              <wp:posOffset>1</wp:posOffset>
            </wp:positionH>
            <wp:positionV relativeFrom="paragraph">
              <wp:posOffset>0</wp:posOffset>
            </wp:positionV>
            <wp:extent cx="5148942" cy="3724275"/>
            <wp:effectExtent l="19050" t="0" r="0" b="0"/>
            <wp:wrapNone/>
            <wp:docPr id="15" name="Picture 13" descr="C:\Users\Administrator\Downloads\Leve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wnloads\Level 4-1.png"/>
                    <pic:cNvPicPr>
                      <a:picLocks noChangeAspect="1" noChangeArrowheads="1"/>
                    </pic:cNvPicPr>
                  </pic:nvPicPr>
                  <pic:blipFill>
                    <a:blip r:embed="rId19" cstate="print"/>
                    <a:srcRect/>
                    <a:stretch>
                      <a:fillRect/>
                    </a:stretch>
                  </pic:blipFill>
                  <pic:spPr bwMode="auto">
                    <a:xfrm>
                      <a:off x="0" y="0"/>
                      <a:ext cx="5151225" cy="3725927"/>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1C6C08" w:rsidRPr="009141B2" w:rsidRDefault="00FD6521">
      <w:pPr>
        <w:rPr>
          <w:rFonts w:asciiTheme="minorHAnsi" w:hAnsiTheme="minorHAnsi" w:cstheme="minorHAnsi"/>
          <w:b/>
          <w:bCs/>
          <w:color w:val="4F81BD" w:themeColor="accent1"/>
        </w:rPr>
      </w:pPr>
      <w:r w:rsidRPr="009141B2">
        <w:rPr>
          <w:rFonts w:asciiTheme="minorHAnsi" w:hAnsiTheme="minorHAnsi" w:cstheme="minorHAnsi"/>
          <w:noProof/>
        </w:rPr>
        <w:lastRenderedPageBreak/>
        <w:pict>
          <v:shape id="_x0000_s2079" type="#_x0000_t202" style="position:absolute;margin-left:-11.05pt;margin-top:642pt;width:419.25pt;height:.05pt;z-index:251708416" stroked="f">
            <v:textbox style="mso-next-textbox:#_x0000_s2079;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4-4</w:t>
                  </w:r>
                </w:p>
              </w:txbxContent>
            </v:textbox>
          </v:shape>
        </w:pict>
      </w:r>
      <w:r w:rsidR="008732D0" w:rsidRPr="009141B2">
        <w:rPr>
          <w:rFonts w:asciiTheme="minorHAnsi" w:hAnsiTheme="minorHAnsi" w:cstheme="minorHAnsi"/>
          <w:noProof/>
        </w:rPr>
        <w:drawing>
          <wp:anchor distT="0" distB="0" distL="114300" distR="114300" simplePos="0" relativeHeight="251677696" behindDoc="1" locked="0" layoutInCell="1" allowOverlap="1">
            <wp:simplePos x="0" y="0"/>
            <wp:positionH relativeFrom="column">
              <wp:posOffset>-140894</wp:posOffset>
            </wp:positionH>
            <wp:positionV relativeFrom="paragraph">
              <wp:posOffset>4248150</wp:posOffset>
            </wp:positionV>
            <wp:extent cx="5324475" cy="3848100"/>
            <wp:effectExtent l="19050" t="0" r="9525" b="0"/>
            <wp:wrapNone/>
            <wp:docPr id="18" name="Picture 16" descr="C:\Users\Administrator\Downloads\Level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Level 4-4.png"/>
                    <pic:cNvPicPr>
                      <a:picLocks noChangeAspect="1" noChangeArrowheads="1"/>
                    </pic:cNvPicPr>
                  </pic:nvPicPr>
                  <pic:blipFill>
                    <a:blip r:embed="rId20" cstate="print"/>
                    <a:srcRect/>
                    <a:stretch>
                      <a:fillRect/>
                    </a:stretch>
                  </pic:blipFill>
                  <pic:spPr bwMode="auto">
                    <a:xfrm>
                      <a:off x="0" y="0"/>
                      <a:ext cx="5324475" cy="3848100"/>
                    </a:xfrm>
                    <a:prstGeom prst="rect">
                      <a:avLst/>
                    </a:prstGeom>
                    <a:noFill/>
                    <a:ln w="9525">
                      <a:noFill/>
                      <a:miter lim="800000"/>
                      <a:headEnd/>
                      <a:tailEnd/>
                    </a:ln>
                  </pic:spPr>
                </pic:pic>
              </a:graphicData>
            </a:graphic>
          </wp:anchor>
        </w:drawing>
      </w:r>
      <w:r w:rsidRPr="009141B2">
        <w:rPr>
          <w:rFonts w:asciiTheme="minorHAnsi" w:hAnsiTheme="minorHAnsi" w:cstheme="minorHAnsi"/>
          <w:noProof/>
        </w:rPr>
        <w:pict>
          <v:shape id="_x0000_s2078" type="#_x0000_t202" style="position:absolute;margin-left:-11.25pt;margin-top:297.75pt;width:412.5pt;height:.05pt;z-index:251706368;mso-position-horizontal-relative:text;mso-position-vertical-relative:text" stroked="f">
            <v:textbox style="mso-next-textbox:#_x0000_s2078;mso-fit-shape-to-text:t" inset="0,0,0,0">
              <w:txbxContent>
                <w:p w:rsidR="008732D0" w:rsidRPr="009141B2" w:rsidRDefault="008732D0" w:rsidP="008732D0">
                  <w:pPr>
                    <w:pStyle w:val="Caption"/>
                    <w:rPr>
                      <w:rFonts w:asciiTheme="minorHAnsi" w:hAnsiTheme="minorHAnsi" w:cstheme="minorHAnsi"/>
                      <w:noProof/>
                      <w:color w:val="000000"/>
                      <w:sz w:val="22"/>
                      <w:szCs w:val="22"/>
                    </w:rPr>
                  </w:pPr>
                  <w:r w:rsidRPr="009141B2">
                    <w:rPr>
                      <w:rFonts w:asciiTheme="minorHAnsi" w:hAnsiTheme="minorHAnsi" w:cstheme="minorHAnsi"/>
                      <w:noProof/>
                      <w:sz w:val="22"/>
                      <w:szCs w:val="22"/>
                    </w:rPr>
                    <w:t>Level 4-3</w:t>
                  </w:r>
                </w:p>
              </w:txbxContent>
            </v:textbox>
          </v:shape>
        </w:pict>
      </w:r>
      <w:r w:rsidR="008732D0" w:rsidRPr="009141B2">
        <w:rPr>
          <w:rFonts w:asciiTheme="minorHAnsi" w:hAnsiTheme="minorHAnsi" w:cstheme="minorHAnsi"/>
          <w:noProof/>
        </w:rPr>
        <w:drawing>
          <wp:anchor distT="0" distB="0" distL="114300" distR="114300" simplePos="0" relativeHeight="251676672" behindDoc="1" locked="0" layoutInCell="1" allowOverlap="1">
            <wp:simplePos x="0" y="0"/>
            <wp:positionH relativeFrom="column">
              <wp:posOffset>-142875</wp:posOffset>
            </wp:positionH>
            <wp:positionV relativeFrom="paragraph">
              <wp:posOffset>-66675</wp:posOffset>
            </wp:positionV>
            <wp:extent cx="5238750" cy="3790950"/>
            <wp:effectExtent l="19050" t="0" r="0" b="0"/>
            <wp:wrapNone/>
            <wp:docPr id="17" name="Picture 15" descr="C:\Users\Administrator\Downloads\Level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wnloads\Level 4-3.png"/>
                    <pic:cNvPicPr>
                      <a:picLocks noChangeAspect="1" noChangeArrowheads="1"/>
                    </pic:cNvPicPr>
                  </pic:nvPicPr>
                  <pic:blipFill>
                    <a:blip r:embed="rId21" cstate="print"/>
                    <a:srcRect/>
                    <a:stretch>
                      <a:fillRect/>
                    </a:stretch>
                  </pic:blipFill>
                  <pic:spPr bwMode="auto">
                    <a:xfrm>
                      <a:off x="0" y="0"/>
                      <a:ext cx="5238750" cy="3790950"/>
                    </a:xfrm>
                    <a:prstGeom prst="rect">
                      <a:avLst/>
                    </a:prstGeom>
                    <a:noFill/>
                    <a:ln w="9525">
                      <a:noFill/>
                      <a:miter lim="800000"/>
                      <a:headEnd/>
                      <a:tailEnd/>
                    </a:ln>
                  </pic:spPr>
                </pic:pic>
              </a:graphicData>
            </a:graphic>
          </wp:anchor>
        </w:drawing>
      </w:r>
      <w:r w:rsidR="001C6C08" w:rsidRPr="009141B2">
        <w:rPr>
          <w:rFonts w:asciiTheme="minorHAnsi" w:hAnsiTheme="minorHAnsi" w:cstheme="minorHAnsi"/>
        </w:rPr>
        <w:br w:type="page"/>
      </w:r>
    </w:p>
    <w:p w:rsidR="008732D0" w:rsidRPr="009141B2" w:rsidRDefault="008732D0" w:rsidP="008732D0">
      <w:pPr>
        <w:rPr>
          <w:rFonts w:asciiTheme="minorHAnsi" w:hAnsiTheme="minorHAnsi" w:cstheme="minorHAnsi"/>
        </w:rPr>
      </w:pPr>
    </w:p>
    <w:p w:rsidR="002C2DB3" w:rsidRPr="009141B2" w:rsidRDefault="00FD6521" w:rsidP="0077211F">
      <w:pPr>
        <w:pStyle w:val="Caption"/>
        <w:rPr>
          <w:rFonts w:asciiTheme="minorHAnsi" w:hAnsiTheme="minorHAnsi" w:cstheme="minorHAnsi"/>
          <w:color w:val="auto"/>
          <w:sz w:val="22"/>
          <w:szCs w:val="22"/>
        </w:rPr>
      </w:pPr>
      <w:r w:rsidRPr="009141B2">
        <w:rPr>
          <w:rFonts w:asciiTheme="minorHAnsi" w:hAnsiTheme="minorHAnsi" w:cstheme="minorHAnsi"/>
          <w:noProof/>
          <w:sz w:val="22"/>
          <w:szCs w:val="22"/>
        </w:rPr>
        <w:pict>
          <v:shape id="_x0000_s2080" type="#_x0000_t202" style="position:absolute;margin-left:-11.25pt;margin-top:288.05pt;width:408.75pt;height:.05pt;z-index:251710464" stroked="f">
            <v:textbox style="mso-next-textbox:#_x0000_s2080;mso-fit-shape-to-text:t" inset="0,0,0,0">
              <w:txbxContent>
                <w:p w:rsidR="008732D0" w:rsidRPr="009141B2" w:rsidRDefault="008732D0" w:rsidP="008732D0">
                  <w:pPr>
                    <w:pStyle w:val="Caption"/>
                    <w:rPr>
                      <w:rFonts w:asciiTheme="minorHAnsi" w:hAnsiTheme="minorHAnsi" w:cstheme="minorHAnsi"/>
                      <w:sz w:val="22"/>
                      <w:szCs w:val="22"/>
                    </w:rPr>
                  </w:pPr>
                  <w:r w:rsidRPr="009141B2">
                    <w:rPr>
                      <w:rFonts w:asciiTheme="minorHAnsi" w:hAnsiTheme="minorHAnsi" w:cstheme="minorHAnsi"/>
                      <w:noProof/>
                      <w:sz w:val="22"/>
                      <w:szCs w:val="22"/>
                    </w:rPr>
                    <w:t>Level</w:t>
                  </w:r>
                  <w:r w:rsidR="00931394" w:rsidRPr="009141B2">
                    <w:rPr>
                      <w:rFonts w:asciiTheme="minorHAnsi" w:hAnsiTheme="minorHAnsi" w:cstheme="minorHAnsi"/>
                      <w:sz w:val="22"/>
                      <w:szCs w:val="22"/>
                    </w:rPr>
                    <w:t xml:space="preserve"> 4-5</w:t>
                  </w:r>
                </w:p>
              </w:txbxContent>
            </v:textbox>
          </v:shape>
        </w:pict>
      </w:r>
      <w:r w:rsidR="008732D0" w:rsidRPr="009141B2">
        <w:rPr>
          <w:rFonts w:asciiTheme="minorHAnsi" w:hAnsiTheme="minorHAnsi" w:cstheme="minorHAnsi"/>
          <w:noProof/>
          <w:sz w:val="22"/>
          <w:szCs w:val="22"/>
        </w:rPr>
        <w:drawing>
          <wp:anchor distT="0" distB="0" distL="114300" distR="114300" simplePos="0" relativeHeight="251678720" behindDoc="1" locked="0" layoutInCell="1" allowOverlap="1">
            <wp:simplePos x="0" y="0"/>
            <wp:positionH relativeFrom="column">
              <wp:posOffset>-142875</wp:posOffset>
            </wp:positionH>
            <wp:positionV relativeFrom="paragraph">
              <wp:posOffset>-152399</wp:posOffset>
            </wp:positionV>
            <wp:extent cx="5191125" cy="3753122"/>
            <wp:effectExtent l="19050" t="0" r="9525" b="0"/>
            <wp:wrapNone/>
            <wp:docPr id="19" name="Picture 17" descr="C:\Users\Administrator\Downloads\Level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wnloads\Level 4-5.png"/>
                    <pic:cNvPicPr>
                      <a:picLocks noChangeAspect="1" noChangeArrowheads="1"/>
                    </pic:cNvPicPr>
                  </pic:nvPicPr>
                  <pic:blipFill>
                    <a:blip r:embed="rId22" cstate="print"/>
                    <a:srcRect/>
                    <a:stretch>
                      <a:fillRect/>
                    </a:stretch>
                  </pic:blipFill>
                  <pic:spPr bwMode="auto">
                    <a:xfrm>
                      <a:off x="0" y="0"/>
                      <a:ext cx="5191125" cy="3753122"/>
                    </a:xfrm>
                    <a:prstGeom prst="rect">
                      <a:avLst/>
                    </a:prstGeom>
                    <a:noFill/>
                    <a:ln w="9525">
                      <a:noFill/>
                      <a:miter lim="800000"/>
                      <a:headEnd/>
                      <a:tailEnd/>
                    </a:ln>
                  </pic:spPr>
                </pic:pic>
              </a:graphicData>
            </a:graphic>
          </wp:anchor>
        </w:drawing>
      </w: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141B2" w:rsidP="00931394">
      <w:pPr>
        <w:rPr>
          <w:rFonts w:asciiTheme="minorHAnsi" w:hAnsiTheme="minorHAnsi" w:cstheme="minorHAnsi"/>
          <w:b/>
          <w:sz w:val="24"/>
          <w:szCs w:val="24"/>
        </w:rPr>
      </w:pPr>
      <w:r w:rsidRPr="009141B2">
        <w:rPr>
          <w:rFonts w:asciiTheme="minorHAnsi" w:hAnsiTheme="minorHAnsi" w:cstheme="minorHAnsi"/>
          <w:b/>
          <w:sz w:val="24"/>
          <w:szCs w:val="24"/>
        </w:rPr>
        <w:t>L</w:t>
      </w:r>
      <w:r w:rsidR="00931394" w:rsidRPr="009141B2">
        <w:rPr>
          <w:rFonts w:asciiTheme="minorHAnsi" w:hAnsiTheme="minorHAnsi" w:cstheme="minorHAnsi"/>
          <w:b/>
          <w:sz w:val="24"/>
          <w:szCs w:val="24"/>
        </w:rPr>
        <w:t>egend:</w:t>
      </w:r>
    </w:p>
    <w:p w:rsidR="00931394" w:rsidRPr="009141B2" w:rsidRDefault="009141B2" w:rsidP="00931394">
      <w:pPr>
        <w:rPr>
          <w:rFonts w:asciiTheme="minorHAnsi" w:hAnsiTheme="minorHAnsi" w:cstheme="minorHAnsi"/>
        </w:rPr>
      </w:pPr>
      <w:r>
        <w:rPr>
          <w:rFonts w:asciiTheme="minorHAnsi" w:hAnsiTheme="minorHAnsi" w:cstheme="minorHAnsi"/>
          <w:noProof/>
        </w:rPr>
        <w:drawing>
          <wp:anchor distT="0" distB="0" distL="114300" distR="114300" simplePos="0" relativeHeight="251679744" behindDoc="1" locked="0" layoutInCell="1" allowOverlap="1">
            <wp:simplePos x="0" y="0"/>
            <wp:positionH relativeFrom="column">
              <wp:posOffset>-209550</wp:posOffset>
            </wp:positionH>
            <wp:positionV relativeFrom="paragraph">
              <wp:posOffset>92075</wp:posOffset>
            </wp:positionV>
            <wp:extent cx="6581775" cy="1666875"/>
            <wp:effectExtent l="19050" t="0" r="9525" b="0"/>
            <wp:wrapNone/>
            <wp:docPr id="20" name="internal-source-marker_0.6675050752237439" descr="https://lh4.googleusercontent.com/a-GBQBKFSE_Ad7TGfa9DEgX_1w9mTr97Q6533k5b4NeqYu0qiQBrrOEqfUjdtIDqvhXZ3fPa7QjEYrEDSKVe6eU7PbLCfpzluFsPLl9OUiR3QmcY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6675050752237439" descr="https://lh4.googleusercontent.com/a-GBQBKFSE_Ad7TGfa9DEgX_1w9mTr97Q6533k5b4NeqYu0qiQBrrOEqfUjdtIDqvhXZ3fPa7QjEYrEDSKVe6eU7PbLCfpzluFsPLl9OUiR3QmcY_A"/>
                    <pic:cNvPicPr>
                      <a:picLocks noChangeAspect="1" noChangeArrowheads="1"/>
                    </pic:cNvPicPr>
                  </pic:nvPicPr>
                  <pic:blipFill>
                    <a:blip r:embed="rId23" cstate="print"/>
                    <a:srcRect/>
                    <a:stretch>
                      <a:fillRect/>
                    </a:stretch>
                  </pic:blipFill>
                  <pic:spPr bwMode="auto">
                    <a:xfrm>
                      <a:off x="0" y="0"/>
                      <a:ext cx="6581775" cy="1666875"/>
                    </a:xfrm>
                    <a:prstGeom prst="rect">
                      <a:avLst/>
                    </a:prstGeom>
                    <a:noFill/>
                    <a:ln w="9525">
                      <a:noFill/>
                      <a:miter lim="800000"/>
                      <a:headEnd/>
                      <a:tailEnd/>
                    </a:ln>
                  </pic:spPr>
                </pic:pic>
              </a:graphicData>
            </a:graphic>
          </wp:anchor>
        </w:drawing>
      </w: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rPr>
      </w:pPr>
      <w:r w:rsidRPr="009141B2">
        <w:rPr>
          <w:rFonts w:asciiTheme="minorHAnsi" w:hAnsiTheme="minorHAnsi" w:cstheme="minorHAnsi"/>
          <w:b/>
        </w:rPr>
        <w:t>Level Map Descriptions:</w:t>
      </w:r>
    </w:p>
    <w:p w:rsidR="00931394" w:rsidRPr="009141B2" w:rsidRDefault="00931394" w:rsidP="00931394">
      <w:pPr>
        <w:rPr>
          <w:rFonts w:asciiTheme="minorHAnsi" w:hAnsiTheme="minorHAnsi" w:cstheme="minorHAnsi"/>
        </w:rPr>
      </w:pPr>
    </w:p>
    <w:p w:rsidR="00931394" w:rsidRPr="009141B2" w:rsidRDefault="00931394" w:rsidP="00931394">
      <w:pPr>
        <w:rPr>
          <w:rFonts w:asciiTheme="minorHAnsi" w:hAnsiTheme="minorHAnsi" w:cstheme="minorHAnsi"/>
          <w:b/>
          <w:bCs/>
        </w:rPr>
      </w:pPr>
      <w:r w:rsidRPr="009141B2">
        <w:rPr>
          <w:rFonts w:asciiTheme="minorHAnsi" w:hAnsiTheme="minorHAnsi" w:cstheme="minorHAnsi"/>
          <w:b/>
          <w:bCs/>
        </w:rPr>
        <w:t>Level 1-1</w:t>
      </w:r>
      <w:r w:rsidRPr="009141B2">
        <w:rPr>
          <w:rFonts w:asciiTheme="minorHAnsi" w:hAnsiTheme="minorHAnsi" w:cstheme="minorHAnsi"/>
        </w:rPr>
        <w:br/>
        <w:t>Unit on right is smuggler’s cargo ship. After the player ends their first turn, the cargo ship exits the screen on the right.</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1-2</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player must exit at the right side of the screen.</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1-3</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two units on the right are the cargo ship and its escort. The cargo ship stays at the back, while its escort engages the player. When the escort is defeated, the mission ends.</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2-1</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sea monster on the right of the screen leaves soon after the map is shown.</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2-2</w:t>
      </w:r>
      <w:r w:rsidRPr="009141B2">
        <w:rPr>
          <w:rFonts w:asciiTheme="minorHAnsi" w:hAnsiTheme="minorHAnsi" w:cstheme="minorHAnsi"/>
        </w:rPr>
        <w:br/>
      </w:r>
      <w:proofErr w:type="gramStart"/>
      <w:r w:rsidRPr="009141B2">
        <w:rPr>
          <w:rFonts w:asciiTheme="minorHAnsi" w:hAnsiTheme="minorHAnsi" w:cstheme="minorHAnsi"/>
        </w:rPr>
        <w:t>When</w:t>
      </w:r>
      <w:proofErr w:type="gramEnd"/>
      <w:r w:rsidRPr="009141B2">
        <w:rPr>
          <w:rFonts w:asciiTheme="minorHAnsi" w:hAnsiTheme="minorHAnsi" w:cstheme="minorHAnsi"/>
        </w:rPr>
        <w:t xml:space="preserve"> the player is given control, they must exit the screen at the right side.</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2-3</w:t>
      </w:r>
      <w:r w:rsidRPr="009141B2">
        <w:rPr>
          <w:rFonts w:asciiTheme="minorHAnsi" w:hAnsiTheme="minorHAnsi" w:cstheme="minorHAnsi"/>
        </w:rPr>
        <w:br/>
      </w:r>
      <w:proofErr w:type="gramStart"/>
      <w:r w:rsidRPr="009141B2">
        <w:rPr>
          <w:rFonts w:asciiTheme="minorHAnsi" w:hAnsiTheme="minorHAnsi" w:cstheme="minorHAnsi"/>
        </w:rPr>
        <w:t>All</w:t>
      </w:r>
      <w:proofErr w:type="gramEnd"/>
      <w:r w:rsidRPr="009141B2">
        <w:rPr>
          <w:rFonts w:asciiTheme="minorHAnsi" w:hAnsiTheme="minorHAnsi" w:cstheme="minorHAnsi"/>
        </w:rPr>
        <w:t xml:space="preserve"> enemy units behave normally. The player must defeat all of them to move on.</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2-4</w:t>
      </w:r>
      <w:r w:rsidRPr="009141B2">
        <w:rPr>
          <w:rFonts w:asciiTheme="minorHAnsi" w:hAnsiTheme="minorHAnsi" w:cstheme="minorHAnsi"/>
        </w:rPr>
        <w:br/>
      </w:r>
      <w:proofErr w:type="gramStart"/>
      <w:r w:rsidRPr="009141B2">
        <w:rPr>
          <w:rFonts w:asciiTheme="minorHAnsi" w:hAnsiTheme="minorHAnsi" w:cstheme="minorHAnsi"/>
        </w:rPr>
        <w:t>After</w:t>
      </w:r>
      <w:proofErr w:type="gramEnd"/>
      <w:r w:rsidRPr="009141B2">
        <w:rPr>
          <w:rFonts w:asciiTheme="minorHAnsi" w:hAnsiTheme="minorHAnsi" w:cstheme="minorHAnsi"/>
        </w:rPr>
        <w:t xml:space="preserve"> the defeat of the monsters, the player is given a choice. Exiting at the left side returns the player to port to start the next mission. Exiting at the bottom side extends the mission and allows the player to gain a special attack.</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2-5 (optional</w:t>
      </w:r>
      <w:proofErr w:type="gramStart"/>
      <w:r w:rsidRPr="009141B2">
        <w:rPr>
          <w:rFonts w:asciiTheme="minorHAnsi" w:hAnsiTheme="minorHAnsi" w:cstheme="minorHAnsi"/>
          <w:b/>
          <w:bCs/>
        </w:rPr>
        <w:t>)</w:t>
      </w:r>
      <w:proofErr w:type="gramEnd"/>
      <w:r w:rsidRPr="009141B2">
        <w:rPr>
          <w:rFonts w:asciiTheme="minorHAnsi" w:hAnsiTheme="minorHAnsi" w:cstheme="minorHAnsi"/>
        </w:rPr>
        <w:br/>
        <w:t>The ship at the bottom of the screen makes no moves, and is for all purposes an obstacle. The sea monsters attack normally, and the player must defeat all of them. Afterward, the player receives a special attack (grape shot).</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3-1</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player enters from the left side of the screen; four sea monsters are on the right side of the screen and move to attack the player when they enter.  The player must defeat these sea monsters to continue.</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3-2</w:t>
      </w:r>
      <w:r w:rsidRPr="009141B2">
        <w:rPr>
          <w:rFonts w:asciiTheme="minorHAnsi" w:hAnsiTheme="minorHAnsi" w:cstheme="minorHAnsi"/>
        </w:rPr>
        <w:br/>
      </w:r>
      <w:proofErr w:type="gramStart"/>
      <w:r w:rsidRPr="009141B2">
        <w:rPr>
          <w:rFonts w:asciiTheme="minorHAnsi" w:hAnsiTheme="minorHAnsi" w:cstheme="minorHAnsi"/>
        </w:rPr>
        <w:t>Once</w:t>
      </w:r>
      <w:proofErr w:type="gramEnd"/>
      <w:r w:rsidRPr="009141B2">
        <w:rPr>
          <w:rFonts w:asciiTheme="minorHAnsi" w:hAnsiTheme="minorHAnsi" w:cstheme="minorHAnsi"/>
        </w:rPr>
        <w:t xml:space="preserve"> the sea monsters are defeated, arrows appear to prompt the player to exit via the right side of the screen.</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3-3</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player enters from the left side of the screen; two sea monsters are in the upper right corner, alongside a ship in distress. The ship is on fire, and will be completely consumed after a certain number of turns. If this occurs, it’s game over. The player must defeat the sea monsters to continue.</w:t>
      </w:r>
      <w:r w:rsidRPr="009141B2">
        <w:rPr>
          <w:rFonts w:asciiTheme="minorHAnsi" w:hAnsiTheme="minorHAnsi" w:cstheme="minorHAnsi"/>
        </w:rPr>
        <w:br/>
      </w:r>
      <w:r w:rsidRPr="009141B2">
        <w:rPr>
          <w:rFonts w:asciiTheme="minorHAnsi" w:hAnsiTheme="minorHAnsi" w:cstheme="minorHAnsi"/>
        </w:rPr>
        <w:br/>
      </w:r>
    </w:p>
    <w:p w:rsidR="00931394" w:rsidRPr="009141B2" w:rsidRDefault="00931394" w:rsidP="00931394">
      <w:pPr>
        <w:rPr>
          <w:rFonts w:asciiTheme="minorHAnsi" w:hAnsiTheme="minorHAnsi" w:cstheme="minorHAnsi"/>
          <w:sz w:val="27"/>
          <w:szCs w:val="27"/>
        </w:rPr>
      </w:pPr>
      <w:r w:rsidRPr="009141B2">
        <w:rPr>
          <w:rFonts w:asciiTheme="minorHAnsi" w:hAnsiTheme="minorHAnsi" w:cstheme="minorHAnsi"/>
          <w:b/>
          <w:bCs/>
        </w:rPr>
        <w:t>Level 3-4</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player must speak with the distressed ship to finish the mission.</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lastRenderedPageBreak/>
        <w:t>Level 4-1</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player enters from the left of the screen; land dominates the right-bottom corner of the map; a land based military base is on the land almost directly across from the player.  The player must speak with the military base to continue.</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4-2</w:t>
      </w:r>
      <w:r w:rsidRPr="009141B2">
        <w:rPr>
          <w:rFonts w:asciiTheme="minorHAnsi" w:hAnsiTheme="minorHAnsi" w:cstheme="minorHAnsi"/>
        </w:rPr>
        <w:br/>
      </w:r>
      <w:proofErr w:type="gramStart"/>
      <w:r w:rsidRPr="009141B2">
        <w:rPr>
          <w:rFonts w:asciiTheme="minorHAnsi" w:hAnsiTheme="minorHAnsi" w:cstheme="minorHAnsi"/>
        </w:rPr>
        <w:t>After</w:t>
      </w:r>
      <w:proofErr w:type="gramEnd"/>
      <w:r w:rsidRPr="009141B2">
        <w:rPr>
          <w:rFonts w:asciiTheme="minorHAnsi" w:hAnsiTheme="minorHAnsi" w:cstheme="minorHAnsi"/>
        </w:rPr>
        <w:t xml:space="preserve"> speaking with the military base from level, arrows appear indicating the player must exit via the top of the map.</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4-3</w:t>
      </w:r>
      <w:r w:rsidRPr="009141B2">
        <w:rPr>
          <w:rFonts w:asciiTheme="minorHAnsi" w:hAnsiTheme="minorHAnsi" w:cstheme="minorHAnsi"/>
        </w:rPr>
        <w:br/>
      </w:r>
      <w:proofErr w:type="gramStart"/>
      <w:r w:rsidRPr="009141B2">
        <w:rPr>
          <w:rFonts w:asciiTheme="minorHAnsi" w:hAnsiTheme="minorHAnsi" w:cstheme="minorHAnsi"/>
          <w:b/>
          <w:bCs/>
        </w:rPr>
        <w:t>Fade</w:t>
      </w:r>
      <w:proofErr w:type="gramEnd"/>
      <w:r w:rsidRPr="009141B2">
        <w:rPr>
          <w:rFonts w:asciiTheme="minorHAnsi" w:hAnsiTheme="minorHAnsi" w:cstheme="minorHAnsi"/>
          <w:b/>
          <w:bCs/>
        </w:rPr>
        <w:t xml:space="preserve"> out - Fade in</w:t>
      </w:r>
      <w:r w:rsidRPr="009141B2">
        <w:rPr>
          <w:rFonts w:asciiTheme="minorHAnsi" w:hAnsiTheme="minorHAnsi" w:cstheme="minorHAnsi"/>
        </w:rPr>
        <w:t xml:space="preserve"> </w:t>
      </w:r>
      <w:r w:rsidRPr="009141B2">
        <w:rPr>
          <w:rFonts w:asciiTheme="minorHAnsi" w:hAnsiTheme="minorHAnsi" w:cstheme="minorHAnsi"/>
        </w:rPr>
        <w:br/>
        <w:t>The player appears at the south of the next map. The far end of the map is shaped to funnel them into the center gap. They must exit via the top of the map, as indicated by an arrow. The obstacles are rocks.</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4-4</w:t>
      </w:r>
      <w:r w:rsidRPr="009141B2">
        <w:rPr>
          <w:rFonts w:asciiTheme="minorHAnsi" w:hAnsiTheme="minorHAnsi" w:cstheme="minorHAnsi"/>
        </w:rPr>
        <w:br/>
      </w:r>
      <w:proofErr w:type="gramStart"/>
      <w:r w:rsidRPr="009141B2">
        <w:rPr>
          <w:rFonts w:asciiTheme="minorHAnsi" w:hAnsiTheme="minorHAnsi" w:cstheme="minorHAnsi"/>
        </w:rPr>
        <w:t>The</w:t>
      </w:r>
      <w:proofErr w:type="gramEnd"/>
      <w:r w:rsidRPr="009141B2">
        <w:rPr>
          <w:rFonts w:asciiTheme="minorHAnsi" w:hAnsiTheme="minorHAnsi" w:cstheme="minorHAnsi"/>
        </w:rPr>
        <w:t xml:space="preserve"> player enters from the south and is faced with an enclosed cavern.  The Queen </w:t>
      </w:r>
      <w:proofErr w:type="gramStart"/>
      <w:r w:rsidRPr="009141B2">
        <w:rPr>
          <w:rFonts w:asciiTheme="minorHAnsi" w:hAnsiTheme="minorHAnsi" w:cstheme="minorHAnsi"/>
        </w:rPr>
        <w:t>awaits</w:t>
      </w:r>
      <w:proofErr w:type="gramEnd"/>
      <w:r w:rsidRPr="009141B2">
        <w:rPr>
          <w:rFonts w:asciiTheme="minorHAnsi" w:hAnsiTheme="minorHAnsi" w:cstheme="minorHAnsi"/>
        </w:rPr>
        <w:t xml:space="preserve"> at the far wall and will move to attack when the player enters.  The player must destroy the Queen to proceed.</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4-5</w:t>
      </w:r>
      <w:r w:rsidRPr="009141B2">
        <w:rPr>
          <w:rFonts w:asciiTheme="minorHAnsi" w:hAnsiTheme="minorHAnsi" w:cstheme="minorHAnsi"/>
        </w:rPr>
        <w:br/>
      </w:r>
      <w:proofErr w:type="gramStart"/>
      <w:r w:rsidRPr="009141B2">
        <w:rPr>
          <w:rFonts w:asciiTheme="minorHAnsi" w:hAnsiTheme="minorHAnsi" w:cstheme="minorHAnsi"/>
        </w:rPr>
        <w:t>Once</w:t>
      </w:r>
      <w:proofErr w:type="gramEnd"/>
      <w:r w:rsidRPr="009141B2">
        <w:rPr>
          <w:rFonts w:asciiTheme="minorHAnsi" w:hAnsiTheme="minorHAnsi" w:cstheme="minorHAnsi"/>
        </w:rPr>
        <w:t xml:space="preserve"> the player has defeated the Queen, arrows appear indicating that they must exit through the bottom of the screen to continue.</w:t>
      </w:r>
      <w:r w:rsidRPr="009141B2">
        <w:rPr>
          <w:rFonts w:asciiTheme="minorHAnsi" w:hAnsiTheme="minorHAnsi" w:cstheme="minorHAnsi"/>
        </w:rPr>
        <w:br/>
      </w:r>
      <w:r w:rsidRPr="009141B2">
        <w:rPr>
          <w:rFonts w:asciiTheme="minorHAnsi" w:hAnsiTheme="minorHAnsi" w:cstheme="minorHAnsi"/>
        </w:rPr>
        <w:br/>
      </w:r>
      <w:r w:rsidRPr="009141B2">
        <w:rPr>
          <w:rFonts w:asciiTheme="minorHAnsi" w:hAnsiTheme="minorHAnsi" w:cstheme="minorHAnsi"/>
          <w:b/>
          <w:bCs/>
        </w:rPr>
        <w:t>Level 4-6</w:t>
      </w:r>
      <w:r w:rsidRPr="009141B2">
        <w:rPr>
          <w:rFonts w:asciiTheme="minorHAnsi" w:hAnsiTheme="minorHAnsi" w:cstheme="minorHAnsi"/>
        </w:rPr>
        <w:br/>
      </w:r>
      <w:proofErr w:type="gramStart"/>
      <w:r w:rsidRPr="009141B2">
        <w:rPr>
          <w:rFonts w:asciiTheme="minorHAnsi" w:hAnsiTheme="minorHAnsi" w:cstheme="minorHAnsi"/>
        </w:rPr>
        <w:t>Upon</w:t>
      </w:r>
      <w:proofErr w:type="gramEnd"/>
      <w:r w:rsidRPr="009141B2">
        <w:rPr>
          <w:rFonts w:asciiTheme="minorHAnsi" w:hAnsiTheme="minorHAnsi" w:cstheme="minorHAnsi"/>
        </w:rPr>
        <w:t xml:space="preserve"> exiting the Queen’s lair, the player enters this screen from the top.  Lines of military ships are arrayed outside the lair, oriented on the player.  The player is expected to perish, but is allowed to move and fire as if in normal combat until they die.  This is the final mission and the ending </w:t>
      </w:r>
      <w:proofErr w:type="spellStart"/>
      <w:r w:rsidRPr="009141B2">
        <w:rPr>
          <w:rFonts w:asciiTheme="minorHAnsi" w:hAnsiTheme="minorHAnsi" w:cstheme="minorHAnsi"/>
        </w:rPr>
        <w:t>cutscene</w:t>
      </w:r>
      <w:proofErr w:type="spellEnd"/>
      <w:r w:rsidRPr="009141B2">
        <w:rPr>
          <w:rFonts w:asciiTheme="minorHAnsi" w:hAnsiTheme="minorHAnsi" w:cstheme="minorHAnsi"/>
        </w:rPr>
        <w:t xml:space="preserve"> will play once the player is dead.</w:t>
      </w:r>
    </w:p>
    <w:p w:rsidR="00931394" w:rsidRPr="009141B2" w:rsidRDefault="00931394" w:rsidP="00931394">
      <w:pPr>
        <w:rPr>
          <w:rFonts w:asciiTheme="minorHAnsi" w:hAnsiTheme="minorHAnsi" w:cstheme="minorHAnsi"/>
        </w:rPr>
      </w:pPr>
    </w:p>
    <w:sectPr w:rsidR="00931394" w:rsidRPr="009141B2" w:rsidSect="009141B2">
      <w:headerReference w:type="default" r:id="rId24"/>
      <w:pgSz w:w="12240" w:h="15840"/>
      <w:pgMar w:top="1440" w:right="1440" w:bottom="1440" w:left="1440" w:header="708" w:footer="708" w:gutter="0"/>
      <w:pgNumType w:start="4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B42" w:rsidRDefault="00291B42">
      <w:r>
        <w:separator/>
      </w:r>
    </w:p>
  </w:endnote>
  <w:endnote w:type="continuationSeparator" w:id="0">
    <w:p w:rsidR="00291B42" w:rsidRDefault="00291B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B42" w:rsidRDefault="00291B42">
      <w:r>
        <w:separator/>
      </w:r>
    </w:p>
  </w:footnote>
  <w:footnote w:type="continuationSeparator" w:id="0">
    <w:p w:rsidR="00291B42" w:rsidRDefault="00291B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AE" w:rsidRDefault="00FD6521">
    <w:pPr>
      <w:rPr>
        <w:color w:val="FFFFFF"/>
      </w:rPr>
    </w:pPr>
    <w:r w:rsidRPr="00FD6521">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34184" w:rsidRPr="00134184" w:rsidRDefault="0077211F">
                <w:pPr>
                  <w:jc w:val="right"/>
                  <w:rPr>
                    <w:rFonts w:asciiTheme="minorHAnsi" w:hAnsiTheme="minorHAnsi" w:cstheme="minorHAnsi"/>
                    <w:b/>
                    <w:sz w:val="28"/>
                  </w:rPr>
                </w:pPr>
                <w:r>
                  <w:rPr>
                    <w:rFonts w:asciiTheme="minorHAnsi" w:hAnsiTheme="minorHAnsi" w:cstheme="minorHAnsi"/>
                    <w:b/>
                    <w:sz w:val="28"/>
                  </w:rPr>
                  <w:t>Level Maps</w:t>
                </w:r>
              </w:p>
            </w:txbxContent>
          </v:textbox>
          <w10:wrap anchorx="margin" anchory="margin"/>
        </v:shape>
      </w:pict>
    </w:r>
    <w:r w:rsidRPr="00FD6521">
      <w:rPr>
        <w:noProof/>
        <w:sz w:val="32"/>
        <w:szCs w:val="32"/>
        <w:lang w:eastAsia="zh-TW"/>
      </w:rPr>
      <w:pict>
        <v:shape id="_x0000_s1025" type="#_x0000_t202" style="position:absolute;margin-left:5048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134184" w:rsidRDefault="00FD6521">
                <w:pPr>
                  <w:rPr>
                    <w:color w:val="FFFFFF" w:themeColor="background1"/>
                  </w:rPr>
                </w:pPr>
                <w:fldSimple w:instr=" PAGE   \* MERGEFORMAT ">
                  <w:r w:rsidR="008E1D50" w:rsidRPr="008E1D50">
                    <w:rPr>
                      <w:noProof/>
                      <w:color w:val="FFFFFF" w:themeColor="background1"/>
                    </w:rPr>
                    <w:t>45</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A77B3E"/>
    <w:rsid w:val="00134184"/>
    <w:rsid w:val="001C6C08"/>
    <w:rsid w:val="00291B42"/>
    <w:rsid w:val="002C2DB3"/>
    <w:rsid w:val="00383FF2"/>
    <w:rsid w:val="0066049D"/>
    <w:rsid w:val="0077211F"/>
    <w:rsid w:val="007841AE"/>
    <w:rsid w:val="008732D0"/>
    <w:rsid w:val="008E1D50"/>
    <w:rsid w:val="009141B2"/>
    <w:rsid w:val="00931394"/>
    <w:rsid w:val="00A77B3E"/>
    <w:rsid w:val="00AB614A"/>
    <w:rsid w:val="00FD6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1AE"/>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 w:type="paragraph" w:styleId="BalloonText">
    <w:name w:val="Balloon Text"/>
    <w:basedOn w:val="Normal"/>
    <w:link w:val="BalloonTextChar"/>
    <w:rsid w:val="0077211F"/>
    <w:rPr>
      <w:rFonts w:ascii="Tahoma" w:hAnsi="Tahoma" w:cs="Tahoma"/>
      <w:sz w:val="16"/>
      <w:szCs w:val="16"/>
    </w:rPr>
  </w:style>
  <w:style w:type="character" w:customStyle="1" w:styleId="BalloonTextChar">
    <w:name w:val="Balloon Text Char"/>
    <w:basedOn w:val="DefaultParagraphFont"/>
    <w:link w:val="BalloonText"/>
    <w:rsid w:val="0077211F"/>
    <w:rPr>
      <w:rFonts w:ascii="Tahoma" w:hAnsi="Tahoma" w:cs="Tahoma"/>
      <w:color w:val="000000"/>
      <w:sz w:val="16"/>
      <w:szCs w:val="16"/>
    </w:rPr>
  </w:style>
  <w:style w:type="paragraph" w:styleId="Caption">
    <w:name w:val="caption"/>
    <w:basedOn w:val="Normal"/>
    <w:next w:val="Normal"/>
    <w:unhideWhenUsed/>
    <w:qFormat/>
    <w:rsid w:val="0077211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3178598">
      <w:bodyDiv w:val="1"/>
      <w:marLeft w:val="0"/>
      <w:marRight w:val="0"/>
      <w:marTop w:val="0"/>
      <w:marBottom w:val="0"/>
      <w:divBdr>
        <w:top w:val="none" w:sz="0" w:space="0" w:color="auto"/>
        <w:left w:val="none" w:sz="0" w:space="0" w:color="auto"/>
        <w:bottom w:val="none" w:sz="0" w:space="0" w:color="auto"/>
        <w:right w:val="none" w:sz="0" w:space="0" w:color="auto"/>
      </w:divBdr>
      <w:divsChild>
        <w:div w:id="1854150196">
          <w:marLeft w:val="0"/>
          <w:marRight w:val="0"/>
          <w:marTop w:val="0"/>
          <w:marBottom w:val="0"/>
          <w:divBdr>
            <w:top w:val="none" w:sz="0" w:space="0" w:color="auto"/>
            <w:left w:val="none" w:sz="0" w:space="0" w:color="auto"/>
            <w:bottom w:val="none" w:sz="0" w:space="0" w:color="auto"/>
            <w:right w:val="none" w:sz="0" w:space="0" w:color="auto"/>
          </w:divBdr>
        </w:div>
      </w:divsChild>
    </w:div>
    <w:div w:id="1411271000">
      <w:bodyDiv w:val="1"/>
      <w:marLeft w:val="0"/>
      <w:marRight w:val="0"/>
      <w:marTop w:val="0"/>
      <w:marBottom w:val="0"/>
      <w:divBdr>
        <w:top w:val="none" w:sz="0" w:space="0" w:color="auto"/>
        <w:left w:val="none" w:sz="0" w:space="0" w:color="auto"/>
        <w:bottom w:val="none" w:sz="0" w:space="0" w:color="auto"/>
        <w:right w:val="none" w:sz="0" w:space="0" w:color="auto"/>
      </w:divBdr>
      <w:divsChild>
        <w:div w:id="468941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0BF17-DD01-41BA-86A7-99620DEC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3</cp:revision>
  <cp:lastPrinted>2011-02-28T09:14:00Z</cp:lastPrinted>
  <dcterms:created xsi:type="dcterms:W3CDTF">2011-02-19T19:27:00Z</dcterms:created>
  <dcterms:modified xsi:type="dcterms:W3CDTF">2011-02-28T09:48:00Z</dcterms:modified>
</cp:coreProperties>
</file>