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38" w:rsidRPr="00C2313D" w:rsidRDefault="00C2313D" w:rsidP="00C2313D">
      <w:pPr>
        <w:rPr>
          <w:rFonts w:asciiTheme="minorHAnsi" w:hAnsiTheme="minorHAnsi" w:cstheme="minorHAnsi"/>
          <w:b/>
          <w:bCs/>
          <w:sz w:val="24"/>
          <w:u w:val="single"/>
        </w:rPr>
      </w:pPr>
      <w:r w:rsidRPr="00C2313D">
        <w:rPr>
          <w:rFonts w:asciiTheme="minorHAnsi" w:hAnsiTheme="minorHAnsi" w:cstheme="minorHAnsi"/>
          <w:b/>
          <w:bCs/>
          <w:sz w:val="24"/>
          <w:u w:val="single"/>
        </w:rPr>
        <w:t>Combat</w:t>
      </w:r>
      <w:r>
        <w:rPr>
          <w:rFonts w:asciiTheme="minorHAnsi" w:hAnsiTheme="minorHAnsi" w:cstheme="minorHAnsi"/>
          <w:b/>
          <w:bCs/>
          <w:sz w:val="24"/>
          <w:u w:val="single"/>
        </w:rPr>
        <w:br/>
      </w:r>
    </w:p>
    <w:p w:rsidR="00031A38" w:rsidRPr="00C2313D" w:rsidRDefault="00031A38" w:rsidP="00C2313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C2313D">
        <w:rPr>
          <w:rFonts w:asciiTheme="minorHAnsi" w:hAnsiTheme="minorHAnsi" w:cstheme="minorHAnsi"/>
          <w:bCs/>
        </w:rPr>
        <w:t>Left</w:t>
      </w:r>
      <w:r w:rsidR="00C2313D" w:rsidRPr="00C2313D">
        <w:rPr>
          <w:rFonts w:asciiTheme="minorHAnsi" w:hAnsiTheme="minorHAnsi" w:cstheme="minorHAnsi"/>
          <w:bCs/>
        </w:rPr>
        <w:t xml:space="preserve"> mouse</w:t>
      </w:r>
      <w:r w:rsidRPr="00C2313D">
        <w:rPr>
          <w:rFonts w:asciiTheme="minorHAnsi" w:hAnsiTheme="minorHAnsi" w:cstheme="minorHAnsi"/>
          <w:bCs/>
        </w:rPr>
        <w:t xml:space="preserve"> click - </w:t>
      </w:r>
      <w:r w:rsidR="00C2313D" w:rsidRPr="00C2313D">
        <w:rPr>
          <w:rFonts w:asciiTheme="minorHAnsi" w:hAnsiTheme="minorHAnsi" w:cstheme="minorHAnsi"/>
          <w:bCs/>
        </w:rPr>
        <w:t>S</w:t>
      </w:r>
      <w:r w:rsidRPr="00C2313D">
        <w:rPr>
          <w:rFonts w:asciiTheme="minorHAnsi" w:hAnsiTheme="minorHAnsi" w:cstheme="minorHAnsi"/>
          <w:bCs/>
        </w:rPr>
        <w:t>elect unit</w:t>
      </w:r>
      <w:r w:rsidR="00C2313D" w:rsidRPr="00C2313D">
        <w:rPr>
          <w:rFonts w:asciiTheme="minorHAnsi" w:hAnsiTheme="minorHAnsi" w:cstheme="minorHAnsi"/>
          <w:bCs/>
        </w:rPr>
        <w:t xml:space="preserve"> on </w:t>
      </w:r>
      <w:proofErr w:type="spellStart"/>
      <w:r w:rsidRPr="00C2313D">
        <w:rPr>
          <w:rFonts w:asciiTheme="minorHAnsi" w:hAnsiTheme="minorHAnsi" w:cstheme="minorHAnsi"/>
          <w:bCs/>
        </w:rPr>
        <w:t>gridspace</w:t>
      </w:r>
      <w:proofErr w:type="spellEnd"/>
    </w:p>
    <w:p w:rsidR="00031A38" w:rsidRPr="00C2313D" w:rsidRDefault="00031A38" w:rsidP="00C2313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2313D">
        <w:rPr>
          <w:rFonts w:asciiTheme="minorHAnsi" w:hAnsiTheme="minorHAnsi" w:cstheme="minorHAnsi"/>
          <w:bCs/>
        </w:rPr>
        <w:t xml:space="preserve">Left </w:t>
      </w:r>
      <w:r w:rsidR="00C2313D" w:rsidRPr="00C2313D">
        <w:rPr>
          <w:rFonts w:asciiTheme="minorHAnsi" w:hAnsiTheme="minorHAnsi" w:cstheme="minorHAnsi"/>
          <w:bCs/>
        </w:rPr>
        <w:t xml:space="preserve">mouse </w:t>
      </w:r>
      <w:r w:rsidRPr="00C2313D">
        <w:rPr>
          <w:rFonts w:asciiTheme="minorHAnsi" w:hAnsiTheme="minorHAnsi" w:cstheme="minorHAnsi"/>
          <w:bCs/>
        </w:rPr>
        <w:t xml:space="preserve">click (held) - Show travel path to </w:t>
      </w:r>
      <w:proofErr w:type="spellStart"/>
      <w:r w:rsidRPr="00C2313D">
        <w:rPr>
          <w:rFonts w:asciiTheme="minorHAnsi" w:hAnsiTheme="minorHAnsi" w:cstheme="minorHAnsi"/>
          <w:bCs/>
        </w:rPr>
        <w:t>gridspace</w:t>
      </w:r>
      <w:proofErr w:type="spellEnd"/>
    </w:p>
    <w:p w:rsidR="002C2DB3" w:rsidRPr="00C2313D" w:rsidRDefault="00031A38" w:rsidP="00C2313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2313D">
        <w:rPr>
          <w:rFonts w:asciiTheme="minorHAnsi" w:hAnsiTheme="minorHAnsi" w:cstheme="minorHAnsi"/>
        </w:rPr>
        <w:t xml:space="preserve">Right click - </w:t>
      </w:r>
      <w:r w:rsidR="00C2313D" w:rsidRPr="00C2313D">
        <w:rPr>
          <w:rFonts w:asciiTheme="minorHAnsi" w:hAnsiTheme="minorHAnsi" w:cstheme="minorHAnsi"/>
        </w:rPr>
        <w:t>Attack/M</w:t>
      </w:r>
      <w:r w:rsidRPr="00C2313D">
        <w:rPr>
          <w:rFonts w:asciiTheme="minorHAnsi" w:hAnsiTheme="minorHAnsi" w:cstheme="minorHAnsi"/>
        </w:rPr>
        <w:t>ove</w:t>
      </w:r>
    </w:p>
    <w:p w:rsidR="00031A38" w:rsidRPr="00C2313D" w:rsidRDefault="00031A38" w:rsidP="00C2313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2313D">
        <w:rPr>
          <w:rFonts w:asciiTheme="minorHAnsi" w:hAnsiTheme="minorHAnsi" w:cstheme="minorHAnsi"/>
        </w:rPr>
        <w:t xml:space="preserve">Shift + Right click - </w:t>
      </w:r>
      <w:r w:rsidR="00C2313D" w:rsidRPr="00C2313D">
        <w:rPr>
          <w:rFonts w:asciiTheme="minorHAnsi" w:hAnsiTheme="minorHAnsi" w:cstheme="minorHAnsi"/>
        </w:rPr>
        <w:t>A</w:t>
      </w:r>
      <w:r w:rsidRPr="00C2313D">
        <w:rPr>
          <w:rFonts w:asciiTheme="minorHAnsi" w:hAnsiTheme="minorHAnsi" w:cstheme="minorHAnsi"/>
        </w:rPr>
        <w:t>ctivate special</w:t>
      </w:r>
    </w:p>
    <w:p w:rsidR="00031A38" w:rsidRDefault="00031A38" w:rsidP="00C2313D">
      <w:pPr>
        <w:rPr>
          <w:rFonts w:asciiTheme="minorHAnsi" w:hAnsiTheme="minorHAnsi" w:cstheme="minorHAnsi"/>
        </w:rPr>
      </w:pPr>
    </w:p>
    <w:p w:rsidR="00031A38" w:rsidRDefault="00031A38" w:rsidP="00C2313D">
      <w:pPr>
        <w:rPr>
          <w:rFonts w:asciiTheme="minorHAnsi" w:hAnsiTheme="minorHAnsi" w:cstheme="minorHAnsi"/>
          <w:b/>
          <w:sz w:val="24"/>
        </w:rPr>
      </w:pPr>
    </w:p>
    <w:p w:rsidR="00031A38" w:rsidRPr="00C2313D" w:rsidRDefault="00031A38" w:rsidP="00C2313D">
      <w:pPr>
        <w:rPr>
          <w:rFonts w:asciiTheme="minorHAnsi" w:hAnsiTheme="minorHAnsi" w:cstheme="minorHAnsi"/>
          <w:b/>
          <w:sz w:val="24"/>
          <w:u w:val="single"/>
        </w:rPr>
      </w:pPr>
      <w:r w:rsidRPr="00C2313D">
        <w:rPr>
          <w:rFonts w:asciiTheme="minorHAnsi" w:hAnsiTheme="minorHAnsi" w:cstheme="minorHAnsi"/>
          <w:b/>
          <w:sz w:val="24"/>
          <w:u w:val="single"/>
        </w:rPr>
        <w:t>Limbo</w:t>
      </w:r>
    </w:p>
    <w:p w:rsidR="00031A38" w:rsidRDefault="00031A38" w:rsidP="00C2313D">
      <w:pPr>
        <w:rPr>
          <w:rFonts w:asciiTheme="minorHAnsi" w:hAnsiTheme="minorHAnsi" w:cstheme="minorHAnsi"/>
        </w:rPr>
      </w:pPr>
    </w:p>
    <w:p w:rsidR="00031A38" w:rsidRPr="00031A38" w:rsidRDefault="00C2313D" w:rsidP="00C231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2313D">
        <w:rPr>
          <w:rFonts w:asciiTheme="minorHAnsi" w:hAnsiTheme="minorHAnsi" w:cstheme="minorHAnsi"/>
          <w:bCs/>
        </w:rPr>
        <w:t>Left</w:t>
      </w:r>
      <w:r>
        <w:rPr>
          <w:rFonts w:asciiTheme="minorHAnsi" w:hAnsiTheme="minorHAnsi" w:cstheme="minorHAnsi"/>
          <w:bCs/>
        </w:rPr>
        <w:t xml:space="preserve"> mouse</w:t>
      </w:r>
      <w:r w:rsidRPr="00C2313D">
        <w:rPr>
          <w:rFonts w:asciiTheme="minorHAnsi" w:hAnsiTheme="minorHAnsi" w:cstheme="minorHAnsi"/>
          <w:bCs/>
        </w:rPr>
        <w:t xml:space="preserve"> click </w:t>
      </w:r>
      <w:r w:rsidR="00031A38" w:rsidRPr="00031A38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>I</w:t>
      </w:r>
      <w:r w:rsidR="00031A38" w:rsidRPr="00031A38">
        <w:rPr>
          <w:rFonts w:asciiTheme="minorHAnsi" w:hAnsiTheme="minorHAnsi" w:cstheme="minorHAnsi"/>
        </w:rPr>
        <w:t>nteract</w:t>
      </w:r>
    </w:p>
    <w:p w:rsidR="00031A38" w:rsidRPr="00031A38" w:rsidRDefault="00031A38" w:rsidP="00C231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31A38">
        <w:rPr>
          <w:rFonts w:asciiTheme="minorHAnsi" w:hAnsiTheme="minorHAnsi" w:cstheme="minorHAnsi"/>
        </w:rPr>
        <w:t xml:space="preserve">Y - </w:t>
      </w:r>
      <w:r w:rsidR="00C2313D">
        <w:rPr>
          <w:rFonts w:asciiTheme="minorHAnsi" w:hAnsiTheme="minorHAnsi" w:cstheme="minorHAnsi"/>
        </w:rPr>
        <w:t>C</w:t>
      </w:r>
      <w:r w:rsidRPr="00031A38">
        <w:rPr>
          <w:rFonts w:asciiTheme="minorHAnsi" w:hAnsiTheme="minorHAnsi" w:cstheme="minorHAnsi"/>
        </w:rPr>
        <w:t>onfirm (save, load, accept mission)</w:t>
      </w:r>
    </w:p>
    <w:p w:rsidR="00031A38" w:rsidRPr="00031A38" w:rsidRDefault="00031A38" w:rsidP="00C231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31A38">
        <w:rPr>
          <w:rFonts w:asciiTheme="minorHAnsi" w:hAnsiTheme="minorHAnsi" w:cstheme="minorHAnsi"/>
        </w:rPr>
        <w:t xml:space="preserve">N - </w:t>
      </w:r>
      <w:r w:rsidR="00C2313D">
        <w:rPr>
          <w:rFonts w:asciiTheme="minorHAnsi" w:hAnsiTheme="minorHAnsi" w:cstheme="minorHAnsi"/>
        </w:rPr>
        <w:t>C</w:t>
      </w:r>
      <w:r w:rsidRPr="00031A38">
        <w:rPr>
          <w:rFonts w:asciiTheme="minorHAnsi" w:hAnsiTheme="minorHAnsi" w:cstheme="minorHAnsi"/>
        </w:rPr>
        <w:t>ancel (save, load, accept mission)</w:t>
      </w:r>
    </w:p>
    <w:p w:rsidR="00031A38" w:rsidRPr="00031A38" w:rsidRDefault="00031A38" w:rsidP="00C231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31A38">
        <w:rPr>
          <w:rFonts w:asciiTheme="minorHAnsi" w:hAnsiTheme="minorHAnsi" w:cstheme="minorHAnsi"/>
        </w:rPr>
        <w:t xml:space="preserve">P - </w:t>
      </w:r>
      <w:r w:rsidR="00C2313D">
        <w:rPr>
          <w:rFonts w:asciiTheme="minorHAnsi" w:hAnsiTheme="minorHAnsi" w:cstheme="minorHAnsi"/>
        </w:rPr>
        <w:t>P</w:t>
      </w:r>
      <w:r w:rsidRPr="00031A38">
        <w:rPr>
          <w:rFonts w:asciiTheme="minorHAnsi" w:hAnsiTheme="minorHAnsi" w:cstheme="minorHAnsi"/>
        </w:rPr>
        <w:t>ersonal (speaking with crew member)</w:t>
      </w:r>
    </w:p>
    <w:p w:rsidR="00031A38" w:rsidRPr="00031A38" w:rsidRDefault="00031A38" w:rsidP="00C231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31A38">
        <w:rPr>
          <w:rFonts w:asciiTheme="minorHAnsi" w:hAnsiTheme="minorHAnsi" w:cstheme="minorHAnsi"/>
        </w:rPr>
        <w:t xml:space="preserve">S - </w:t>
      </w:r>
      <w:r w:rsidR="00C2313D">
        <w:rPr>
          <w:rFonts w:asciiTheme="minorHAnsi" w:hAnsiTheme="minorHAnsi" w:cstheme="minorHAnsi"/>
        </w:rPr>
        <w:t>S</w:t>
      </w:r>
      <w:r w:rsidRPr="00031A38">
        <w:rPr>
          <w:rFonts w:asciiTheme="minorHAnsi" w:hAnsiTheme="minorHAnsi" w:cstheme="minorHAnsi"/>
        </w:rPr>
        <w:t>ituational (speaking with crew member)</w:t>
      </w:r>
    </w:p>
    <w:p w:rsidR="00031A38" w:rsidRPr="00031A38" w:rsidRDefault="00C2313D" w:rsidP="00C231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 or </w:t>
      </w:r>
      <w:r w:rsidR="00031A38" w:rsidRPr="00031A38">
        <w:rPr>
          <w:rFonts w:asciiTheme="minorHAnsi" w:hAnsiTheme="minorHAnsi" w:cstheme="minorHAnsi"/>
        </w:rPr>
        <w:t xml:space="preserve">Right click - </w:t>
      </w:r>
      <w:r>
        <w:rPr>
          <w:rFonts w:asciiTheme="minorHAnsi" w:hAnsiTheme="minorHAnsi" w:cstheme="minorHAnsi"/>
        </w:rPr>
        <w:t>B</w:t>
      </w:r>
      <w:r w:rsidR="00031A38" w:rsidRPr="00031A38">
        <w:rPr>
          <w:rFonts w:asciiTheme="minorHAnsi" w:hAnsiTheme="minorHAnsi" w:cstheme="minorHAnsi"/>
        </w:rPr>
        <w:t>ack</w:t>
      </w:r>
    </w:p>
    <w:sectPr w:rsidR="00031A38" w:rsidRPr="00031A38" w:rsidSect="00C2313D">
      <w:headerReference w:type="default" r:id="rId7"/>
      <w:pgSz w:w="12240" w:h="15840"/>
      <w:pgMar w:top="1440" w:right="1440" w:bottom="1440" w:left="1440" w:header="708" w:footer="708" w:gutter="0"/>
      <w:pgNumType w:start="6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566" w:rsidRDefault="00680566">
      <w:r>
        <w:separator/>
      </w:r>
    </w:p>
  </w:endnote>
  <w:endnote w:type="continuationSeparator" w:id="0">
    <w:p w:rsidR="00680566" w:rsidRDefault="00680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566" w:rsidRDefault="00680566">
      <w:r>
        <w:separator/>
      </w:r>
    </w:p>
  </w:footnote>
  <w:footnote w:type="continuationSeparator" w:id="0">
    <w:p w:rsidR="00680566" w:rsidRDefault="006805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D1C" w:rsidRDefault="00E75DD1">
    <w:pPr>
      <w:rPr>
        <w:color w:val="FFFFFF"/>
      </w:rPr>
    </w:pPr>
    <w:r w:rsidRPr="00E75DD1">
      <w:rPr>
        <w:noProof/>
        <w:sz w:val="32"/>
        <w:szCs w:val="32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3D0D1C" w:rsidRPr="00134184" w:rsidRDefault="00031A38">
                <w:pPr>
                  <w:jc w:val="right"/>
                  <w:rPr>
                    <w:rFonts w:asciiTheme="minorHAnsi" w:hAnsiTheme="minorHAnsi" w:cstheme="minorHAnsi"/>
                    <w:b/>
                    <w:sz w:val="28"/>
                  </w:rPr>
                </w:pPr>
                <w:r>
                  <w:rPr>
                    <w:rFonts w:asciiTheme="minorHAnsi" w:hAnsiTheme="minorHAnsi" w:cstheme="minorHAnsi"/>
                    <w:b/>
                    <w:sz w:val="28"/>
                  </w:rPr>
                  <w:t>Control Scheme</w:t>
                </w:r>
              </w:p>
            </w:txbxContent>
          </v:textbox>
          <w10:wrap anchorx="margin" anchory="margin"/>
        </v:shape>
      </w:pict>
    </w:r>
    <w:r w:rsidRPr="00E75DD1">
      <w:rPr>
        <w:noProof/>
        <w:sz w:val="32"/>
        <w:szCs w:val="32"/>
        <w:lang w:eastAsia="zh-TW"/>
      </w:rPr>
      <w:pict>
        <v:shape id="_x0000_s1025" type="#_x0000_t202" style="position:absolute;margin-left:71in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3D0D1C" w:rsidRDefault="00E75DD1">
                <w:pPr>
                  <w:rPr>
                    <w:color w:val="FFFFFF" w:themeColor="background1"/>
                  </w:rPr>
                </w:pPr>
                <w:fldSimple w:instr=" PAGE   \* MERGEFORMAT ">
                  <w:r w:rsidR="00E0619B" w:rsidRPr="00E0619B">
                    <w:rPr>
                      <w:noProof/>
                      <w:color w:val="FFFFFF" w:themeColor="background1"/>
                    </w:rPr>
                    <w:t>64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539F"/>
    <w:multiLevelType w:val="hybridMultilevel"/>
    <w:tmpl w:val="62C45DC0"/>
    <w:lvl w:ilvl="0" w:tplc="7A185C0A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82BF8"/>
    <w:multiLevelType w:val="hybridMultilevel"/>
    <w:tmpl w:val="175E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45DCF"/>
    <w:multiLevelType w:val="multilevel"/>
    <w:tmpl w:val="2340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C2D3A"/>
    <w:multiLevelType w:val="hybridMultilevel"/>
    <w:tmpl w:val="65AE5D70"/>
    <w:lvl w:ilvl="0" w:tplc="7A185C0A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D22F2"/>
    <w:multiLevelType w:val="multilevel"/>
    <w:tmpl w:val="94A4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37BD6"/>
    <w:multiLevelType w:val="multilevel"/>
    <w:tmpl w:val="0DA2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25172B"/>
    <w:multiLevelType w:val="hybridMultilevel"/>
    <w:tmpl w:val="3B3CCDD2"/>
    <w:lvl w:ilvl="0" w:tplc="65689C78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A5E70"/>
    <w:multiLevelType w:val="hybridMultilevel"/>
    <w:tmpl w:val="9396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04"/>
    <w:multiLevelType w:val="hybridMultilevel"/>
    <w:tmpl w:val="5E60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4788B"/>
    <w:multiLevelType w:val="multilevel"/>
    <w:tmpl w:val="716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6646A5"/>
    <w:multiLevelType w:val="multilevel"/>
    <w:tmpl w:val="FAE6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77B3E"/>
    <w:rsid w:val="00031A38"/>
    <w:rsid w:val="00134184"/>
    <w:rsid w:val="002C2DB3"/>
    <w:rsid w:val="003D0D1C"/>
    <w:rsid w:val="00581CD9"/>
    <w:rsid w:val="0066049D"/>
    <w:rsid w:val="00680566"/>
    <w:rsid w:val="00697070"/>
    <w:rsid w:val="0078145A"/>
    <w:rsid w:val="007841AE"/>
    <w:rsid w:val="00815E65"/>
    <w:rsid w:val="00822D52"/>
    <w:rsid w:val="00A77B3E"/>
    <w:rsid w:val="00B35D6E"/>
    <w:rsid w:val="00C2313D"/>
    <w:rsid w:val="00C32F61"/>
    <w:rsid w:val="00D16F89"/>
    <w:rsid w:val="00E0619B"/>
    <w:rsid w:val="00E75DD1"/>
    <w:rsid w:val="00EF3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41AE"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F7B96"/>
    <w:pPr>
      <w:spacing w:before="20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4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34184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134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34184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D0D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1A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8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CISE Department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pmorgan</dc:creator>
  <cp:lastModifiedBy>Yggdrasil</cp:lastModifiedBy>
  <cp:revision>3</cp:revision>
  <cp:lastPrinted>2011-02-28T10:27:00Z</cp:lastPrinted>
  <dcterms:created xsi:type="dcterms:W3CDTF">2011-02-28T06:09:00Z</dcterms:created>
  <dcterms:modified xsi:type="dcterms:W3CDTF">2011-02-28T10:33:00Z</dcterms:modified>
</cp:coreProperties>
</file>