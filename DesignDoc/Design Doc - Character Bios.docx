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4F6" w:rsidRDefault="00237083">
      <w:pPr>
        <w:rPr>
          <w:rFonts w:ascii="Calibri" w:hAnsi="Calibri" w:cs="Calibri"/>
        </w:rPr>
      </w:pPr>
      <w:r w:rsidRPr="00237083">
        <w:rPr>
          <w:rFonts w:ascii="Calibri" w:hAnsi="Calibri" w:cs="Calibri"/>
          <w:b/>
          <w:noProof/>
          <w:sz w:val="24"/>
          <w:u w:val="single"/>
        </w:rPr>
        <w:pict>
          <v:shapetype id="_x0000_t4" coordsize="21600,21600" o:spt="4" path="m10800,l,10800,10800,21600,21600,10800xe">
            <v:stroke joinstyle="miter"/>
            <v:path gradientshapeok="t" o:connecttype="rect" textboxrect="5400,5400,16200,16200"/>
          </v:shapetype>
          <v:shape id="_x0000_s2050" type="#_x0000_t4" style="position:absolute;margin-left:54.75pt;margin-top:201pt;width:66pt;height:64.5pt;z-index:251658240"/>
        </w:pict>
      </w:r>
      <w:r w:rsidR="00BC14F6" w:rsidRPr="00BC0318">
        <w:rPr>
          <w:rFonts w:ascii="Calibri" w:hAnsi="Calibri" w:cs="Calibri"/>
          <w:b/>
          <w:sz w:val="24"/>
          <w:u w:val="single"/>
        </w:rPr>
        <w:t xml:space="preserve">Joey </w:t>
      </w:r>
      <w:r w:rsidR="00BC14F6" w:rsidRPr="00BC0318">
        <w:rPr>
          <w:rFonts w:ascii="Calibri" w:hAnsi="Calibri" w:cs="Calibri"/>
          <w:b/>
          <w:bCs/>
          <w:sz w:val="24"/>
          <w:u w:val="single"/>
        </w:rPr>
        <w:t>“</w:t>
      </w:r>
      <w:r w:rsidR="00BC14F6" w:rsidRPr="00BC0318">
        <w:rPr>
          <w:rFonts w:ascii="Calibri" w:hAnsi="Calibri" w:cs="Calibri"/>
          <w:b/>
          <w:sz w:val="24"/>
          <w:u w:val="single"/>
        </w:rPr>
        <w:t>Checkers” Malone</w:t>
      </w:r>
      <w:r w:rsidR="00BC14F6" w:rsidRPr="00BC14F6">
        <w:rPr>
          <w:rFonts w:ascii="Calibri" w:hAnsi="Calibri" w:cs="Calibri"/>
          <w:b/>
          <w:sz w:val="24"/>
        </w:rPr>
        <w:br/>
      </w:r>
      <w:r w:rsidR="00BC14F6">
        <w:rPr>
          <w:rFonts w:ascii="Calibri" w:hAnsi="Calibri" w:cs="Calibri"/>
        </w:rPr>
        <w:br/>
      </w:r>
      <w:r w:rsidR="00BC0318">
        <w:rPr>
          <w:rFonts w:ascii="Calibri" w:hAnsi="Calibri" w:cs="Calibri"/>
          <w:b/>
          <w:bCs/>
        </w:rPr>
        <w:t>Character Description</w:t>
      </w:r>
      <w:proofErr w:type="gramStart"/>
      <w:r w:rsidR="00BC0318">
        <w:rPr>
          <w:rFonts w:ascii="Calibri" w:hAnsi="Calibri" w:cs="Calibri"/>
          <w:b/>
          <w:bCs/>
        </w:rPr>
        <w:t>:</w:t>
      </w:r>
      <w:proofErr w:type="gramEnd"/>
      <w:r w:rsidR="00BC14F6">
        <w:rPr>
          <w:rFonts w:ascii="Calibri" w:hAnsi="Calibri" w:cs="Calibri"/>
          <w:b/>
          <w:bCs/>
        </w:rPr>
        <w:br/>
      </w:r>
      <w:r w:rsidR="00BC14F6">
        <w:rPr>
          <w:rFonts w:ascii="Calibri" w:hAnsi="Calibri" w:cs="Calibri"/>
        </w:rPr>
        <w:t xml:space="preserve">Checkers is a smart lad.  He got his nickname for his talent in checkers and can beat anyone on the ship.  Smart as he is though, he is hopelessly gullible and prone to believing wild conspiracy theories.  Most people pay him no heed, but he doesn’t mind, and will tell anyone who will </w:t>
      </w:r>
      <w:proofErr w:type="gramStart"/>
      <w:r w:rsidR="00BC14F6">
        <w:rPr>
          <w:rFonts w:ascii="Calibri" w:hAnsi="Calibri" w:cs="Calibri"/>
        </w:rPr>
        <w:t>listen</w:t>
      </w:r>
      <w:proofErr w:type="gramEnd"/>
      <w:r w:rsidR="00BC14F6">
        <w:rPr>
          <w:rFonts w:ascii="Calibri" w:hAnsi="Calibri" w:cs="Calibri"/>
        </w:rPr>
        <w:t xml:space="preserve"> which government officials are in the monsters’ pocket.</w:t>
      </w:r>
      <w:r w:rsidR="00BC14F6">
        <w:br/>
      </w:r>
      <w:r w:rsidR="00BC14F6">
        <w:br/>
      </w:r>
      <w:r w:rsidR="00BC14F6">
        <w:rPr>
          <w:rFonts w:ascii="Calibri" w:hAnsi="Calibri" w:cs="Calibri"/>
          <w:b/>
          <w:bCs/>
        </w:rPr>
        <w:t>Physical Description</w:t>
      </w:r>
      <w:proofErr w:type="gramStart"/>
      <w:r w:rsidR="00BC14F6">
        <w:rPr>
          <w:rFonts w:ascii="Calibri" w:hAnsi="Calibri" w:cs="Calibri"/>
          <w:b/>
          <w:bCs/>
        </w:rPr>
        <w:t>:</w:t>
      </w:r>
      <w:proofErr w:type="gramEnd"/>
      <w:r w:rsidR="00BC14F6">
        <w:br/>
      </w:r>
      <w:r w:rsidR="00BC14F6">
        <w:rPr>
          <w:rFonts w:ascii="Calibri" w:hAnsi="Calibri" w:cs="Calibri"/>
        </w:rPr>
        <w:t>Young: lanky; barefoot and ragged clothes; rag on his head; mop in hand; sandy blonde hair and pocked face.</w:t>
      </w:r>
      <w:r w:rsidR="00BC14F6">
        <w:br/>
      </w:r>
      <w:r w:rsidR="00BC14F6">
        <w:br/>
      </w:r>
      <w:r w:rsidR="00BC14F6">
        <w:rPr>
          <w:rFonts w:ascii="Calibri" w:hAnsi="Calibri" w:cs="Calibri"/>
          <w:b/>
          <w:bCs/>
        </w:rPr>
        <w:t>Char</w:t>
      </w:r>
      <w:r w:rsidR="00BC0318">
        <w:rPr>
          <w:rFonts w:ascii="Calibri" w:hAnsi="Calibri" w:cs="Calibri"/>
          <w:b/>
          <w:bCs/>
        </w:rPr>
        <w:t>acter</w:t>
      </w:r>
      <w:r w:rsidR="00BC14F6">
        <w:rPr>
          <w:rFonts w:ascii="Calibri" w:hAnsi="Calibri" w:cs="Calibri"/>
          <w:b/>
          <w:bCs/>
        </w:rPr>
        <w:t xml:space="preserve"> Diamond:</w:t>
      </w:r>
      <w:r w:rsidR="00BC14F6">
        <w:br/>
      </w:r>
      <w:r w:rsidR="00BC14F6">
        <w:br/>
      </w:r>
      <w:r w:rsidR="00BC14F6">
        <w:rPr>
          <w:rFonts w:ascii="Calibri" w:hAnsi="Calibri" w:cs="Calibri"/>
        </w:rPr>
        <w:t xml:space="preserve">            </w:t>
      </w:r>
      <w:r w:rsidR="00BC14F6">
        <w:rPr>
          <w:rFonts w:ascii="Calibri" w:hAnsi="Calibri" w:cs="Calibri"/>
        </w:rPr>
        <w:tab/>
      </w:r>
      <w:r w:rsidR="00BC14F6">
        <w:rPr>
          <w:rFonts w:ascii="Calibri" w:hAnsi="Calibri" w:cs="Calibri"/>
        </w:rPr>
        <w:tab/>
        <w:t xml:space="preserve"> Smart</w:t>
      </w:r>
      <w:r w:rsidR="00BC14F6">
        <w:br/>
      </w:r>
    </w:p>
    <w:p w:rsidR="00BC14F6" w:rsidRDefault="00BC14F6">
      <w:pPr>
        <w:rPr>
          <w:rFonts w:ascii="Calibri" w:hAnsi="Calibri" w:cs="Calibri"/>
        </w:rPr>
      </w:pPr>
    </w:p>
    <w:p w:rsidR="00BC14F6" w:rsidRDefault="00BC14F6">
      <w:pPr>
        <w:rPr>
          <w:rFonts w:ascii="Calibri" w:hAnsi="Calibri" w:cs="Calibri"/>
        </w:rPr>
      </w:pPr>
      <w:r>
        <w:rPr>
          <w:rFonts w:ascii="Calibri" w:hAnsi="Calibri" w:cs="Calibri"/>
        </w:rPr>
        <w:t xml:space="preserve">Gullible                    </w:t>
      </w:r>
      <w:r>
        <w:rPr>
          <w:rFonts w:ascii="Calibri" w:hAnsi="Calibri" w:cs="Calibri"/>
        </w:rPr>
        <w:tab/>
      </w:r>
      <w:r>
        <w:rPr>
          <w:rFonts w:ascii="Calibri" w:hAnsi="Calibri" w:cs="Calibri"/>
        </w:rPr>
        <w:tab/>
        <w:t>Paranoid</w:t>
      </w:r>
      <w:r>
        <w:rPr>
          <w:rFonts w:ascii="Calibri" w:hAnsi="Calibri" w:cs="Calibri"/>
        </w:rPr>
        <w:br/>
      </w:r>
    </w:p>
    <w:p w:rsidR="00BC14F6" w:rsidRDefault="00BC14F6">
      <w:pPr>
        <w:rPr>
          <w:rFonts w:ascii="Calibri" w:hAnsi="Calibri" w:cs="Calibri"/>
        </w:rPr>
      </w:pPr>
    </w:p>
    <w:p w:rsidR="00BC0318" w:rsidRDefault="00BC14F6" w:rsidP="00BC14F6">
      <w:pPr>
        <w:rPr>
          <w:rFonts w:ascii="Calibri" w:hAnsi="Calibri" w:cs="Calibri"/>
        </w:rPr>
      </w:pPr>
      <w:r>
        <w:rPr>
          <w:rFonts w:ascii="Calibri" w:hAnsi="Calibri" w:cs="Calibri"/>
        </w:rPr>
        <w:tab/>
        <w:t xml:space="preserve">             Talkative</w:t>
      </w:r>
      <w:r>
        <w:br/>
      </w:r>
      <w:r>
        <w:rPr>
          <w:rFonts w:ascii="Calibri" w:hAnsi="Calibri" w:cs="Calibri"/>
        </w:rPr>
        <w:br/>
      </w:r>
    </w:p>
    <w:p w:rsidR="00BC14F6" w:rsidRDefault="00237083" w:rsidP="00BC14F6">
      <w:pPr>
        <w:rPr>
          <w:rFonts w:ascii="Calibri" w:hAnsi="Calibri" w:cs="Calibri"/>
        </w:rPr>
      </w:pPr>
      <w:r w:rsidRPr="00237083">
        <w:rPr>
          <w:rFonts w:ascii="Calibri" w:hAnsi="Calibri" w:cs="Calibri"/>
          <w:b/>
          <w:noProof/>
          <w:sz w:val="24"/>
          <w:u w:val="single"/>
        </w:rPr>
        <w:pict>
          <v:shape id="_x0000_s2051" type="#_x0000_t4" style="position:absolute;margin-left:57pt;margin-top:174pt;width:66pt;height:64.5pt;z-index:251659264"/>
        </w:pict>
      </w:r>
      <w:r w:rsidR="00BC14F6" w:rsidRPr="00BC0318">
        <w:rPr>
          <w:rFonts w:ascii="Calibri" w:hAnsi="Calibri" w:cs="Calibri"/>
          <w:b/>
          <w:sz w:val="24"/>
          <w:u w:val="single"/>
        </w:rPr>
        <w:t>Isaac Farthing</w:t>
      </w:r>
      <w:r w:rsidR="00BC14F6" w:rsidRPr="00BC14F6">
        <w:rPr>
          <w:rFonts w:ascii="Calibri" w:hAnsi="Calibri" w:cs="Calibri"/>
          <w:b/>
          <w:sz w:val="24"/>
        </w:rPr>
        <w:t xml:space="preserve"> </w:t>
      </w:r>
      <w:r w:rsidR="00BC14F6">
        <w:rPr>
          <w:rFonts w:ascii="Calibri" w:hAnsi="Calibri" w:cs="Calibri"/>
        </w:rPr>
        <w:br/>
      </w:r>
      <w:r w:rsidR="00BC14F6">
        <w:rPr>
          <w:rFonts w:ascii="Calibri" w:hAnsi="Calibri" w:cs="Calibri"/>
        </w:rPr>
        <w:br/>
      </w:r>
      <w:r w:rsidR="00BC0318">
        <w:rPr>
          <w:rFonts w:ascii="Calibri" w:hAnsi="Calibri" w:cs="Calibri"/>
          <w:b/>
          <w:bCs/>
        </w:rPr>
        <w:t>Character Description</w:t>
      </w:r>
      <w:proofErr w:type="gramStart"/>
      <w:r w:rsidR="00BC0318">
        <w:rPr>
          <w:rFonts w:ascii="Calibri" w:hAnsi="Calibri" w:cs="Calibri"/>
          <w:b/>
          <w:bCs/>
        </w:rPr>
        <w:t>:</w:t>
      </w:r>
      <w:proofErr w:type="gramEnd"/>
      <w:r w:rsidR="00BC14F6">
        <w:rPr>
          <w:rFonts w:ascii="Calibri" w:hAnsi="Calibri" w:cs="Calibri"/>
          <w:b/>
          <w:bCs/>
        </w:rPr>
        <w:br/>
      </w:r>
      <w:r w:rsidR="00BC14F6">
        <w:rPr>
          <w:rFonts w:ascii="Calibri" w:hAnsi="Calibri" w:cs="Calibri"/>
        </w:rPr>
        <w:t xml:space="preserve">Isaac Farthing has the soul of an avid explorer trapped in the body of an anxiety disorder victim.  He constantly worries about everything, and can’t help fearing the worst.  He joined </w:t>
      </w:r>
      <w:r w:rsidR="00BC14F6">
        <w:rPr>
          <w:rFonts w:ascii="Calibri" w:hAnsi="Calibri" w:cs="Calibri"/>
        </w:rPr>
        <w:br/>
        <w:t>P .I.R.A.T.E.S. at the behest of his father, who felt the group would help his nerves.  It hasn’t helped.</w:t>
      </w:r>
      <w:r w:rsidR="00BC14F6">
        <w:br/>
      </w:r>
      <w:r w:rsidR="00BC14F6">
        <w:br/>
      </w:r>
      <w:r w:rsidR="00BC14F6">
        <w:rPr>
          <w:rFonts w:ascii="Calibri" w:hAnsi="Calibri" w:cs="Calibri"/>
          <w:b/>
          <w:bCs/>
        </w:rPr>
        <w:t>Physical Description</w:t>
      </w:r>
      <w:proofErr w:type="gramStart"/>
      <w:r w:rsidR="00BC14F6">
        <w:rPr>
          <w:rFonts w:ascii="Calibri" w:hAnsi="Calibri" w:cs="Calibri"/>
          <w:b/>
          <w:bCs/>
        </w:rPr>
        <w:t>:</w:t>
      </w:r>
      <w:proofErr w:type="gramEnd"/>
      <w:r w:rsidR="00BC14F6">
        <w:br/>
      </w:r>
      <w:r w:rsidR="00BC14F6">
        <w:rPr>
          <w:rFonts w:ascii="Calibri" w:hAnsi="Calibri" w:cs="Calibri"/>
        </w:rPr>
        <w:t>Nice coat over old clothes, powdered wig, spyglass at his side, thin face with a beak of a nose</w:t>
      </w:r>
      <w:r w:rsidR="00BC14F6">
        <w:br/>
      </w:r>
      <w:r w:rsidR="00BC14F6">
        <w:br/>
      </w:r>
      <w:r w:rsidR="00BC14F6">
        <w:rPr>
          <w:rFonts w:ascii="Calibri" w:hAnsi="Calibri" w:cs="Calibri"/>
          <w:b/>
          <w:bCs/>
        </w:rPr>
        <w:t>Character Diamond:</w:t>
      </w:r>
      <w:r w:rsidR="00BC14F6" w:rsidRPr="00BC14F6">
        <w:t xml:space="preserve"> </w:t>
      </w:r>
      <w:r w:rsidR="00BC14F6">
        <w:br/>
      </w:r>
      <w:r w:rsidR="00BC14F6">
        <w:br/>
      </w:r>
      <w:r w:rsidR="00BC14F6">
        <w:rPr>
          <w:rFonts w:ascii="Calibri" w:hAnsi="Calibri" w:cs="Calibri"/>
        </w:rPr>
        <w:t xml:space="preserve">            </w:t>
      </w:r>
      <w:r w:rsidR="00BC14F6">
        <w:rPr>
          <w:rFonts w:ascii="Calibri" w:hAnsi="Calibri" w:cs="Calibri"/>
        </w:rPr>
        <w:tab/>
      </w:r>
      <w:r w:rsidR="00BC14F6">
        <w:rPr>
          <w:rFonts w:ascii="Calibri" w:hAnsi="Calibri" w:cs="Calibri"/>
        </w:rPr>
        <w:tab/>
        <w:t>Curious</w:t>
      </w:r>
      <w:r w:rsidR="00BC14F6">
        <w:br/>
      </w:r>
    </w:p>
    <w:p w:rsidR="00BC14F6" w:rsidRDefault="00BC14F6" w:rsidP="00BC14F6">
      <w:pPr>
        <w:rPr>
          <w:rFonts w:ascii="Calibri" w:hAnsi="Calibri" w:cs="Calibri"/>
        </w:rPr>
      </w:pPr>
    </w:p>
    <w:p w:rsidR="00BC14F6" w:rsidRDefault="00BC14F6" w:rsidP="00BC14F6">
      <w:pPr>
        <w:rPr>
          <w:rFonts w:ascii="Calibri" w:hAnsi="Calibri" w:cs="Calibri"/>
        </w:rPr>
      </w:pPr>
      <w:r>
        <w:rPr>
          <w:rFonts w:ascii="Calibri" w:hAnsi="Calibri" w:cs="Calibri"/>
        </w:rPr>
        <w:t xml:space="preserve">Insecure                    </w:t>
      </w:r>
      <w:r>
        <w:rPr>
          <w:rFonts w:ascii="Calibri" w:hAnsi="Calibri" w:cs="Calibri"/>
        </w:rPr>
        <w:tab/>
      </w:r>
      <w:r>
        <w:rPr>
          <w:rFonts w:ascii="Calibri" w:hAnsi="Calibri" w:cs="Calibri"/>
        </w:rPr>
        <w:tab/>
        <w:t>Coward</w:t>
      </w:r>
      <w:r>
        <w:rPr>
          <w:rFonts w:ascii="Calibri" w:hAnsi="Calibri" w:cs="Calibri"/>
        </w:rPr>
        <w:br/>
      </w:r>
    </w:p>
    <w:p w:rsidR="00BC14F6" w:rsidRDefault="00BC14F6" w:rsidP="00BC14F6">
      <w:pPr>
        <w:rPr>
          <w:rFonts w:ascii="Calibri" w:hAnsi="Calibri" w:cs="Calibri"/>
        </w:rPr>
      </w:pPr>
    </w:p>
    <w:p w:rsidR="00BC0318" w:rsidRDefault="00BC14F6" w:rsidP="00BC14F6">
      <w:pPr>
        <w:rPr>
          <w:rFonts w:asciiTheme="minorHAnsi" w:hAnsiTheme="minorHAnsi" w:cstheme="minorHAnsi"/>
          <w:b/>
          <w:sz w:val="24"/>
        </w:rPr>
      </w:pPr>
      <w:r>
        <w:rPr>
          <w:rFonts w:ascii="Calibri" w:hAnsi="Calibri" w:cs="Calibri"/>
        </w:rPr>
        <w:tab/>
      </w:r>
      <w:r w:rsidR="00BC0318">
        <w:rPr>
          <w:rFonts w:ascii="Calibri" w:hAnsi="Calibri" w:cs="Calibri"/>
        </w:rPr>
        <w:t xml:space="preserve"> </w:t>
      </w:r>
      <w:r>
        <w:rPr>
          <w:rFonts w:ascii="Calibri" w:hAnsi="Calibri" w:cs="Calibri"/>
        </w:rPr>
        <w:t xml:space="preserve">       Image conscious</w:t>
      </w:r>
      <w:r>
        <w:br/>
      </w:r>
      <w:r>
        <w:rPr>
          <w:rFonts w:ascii="Calibri" w:hAnsi="Calibri" w:cs="Calibri"/>
        </w:rPr>
        <w:br/>
      </w:r>
      <w:r>
        <w:br/>
      </w:r>
    </w:p>
    <w:p w:rsidR="00BC0318" w:rsidRDefault="00BC0318" w:rsidP="00BC14F6">
      <w:pPr>
        <w:rPr>
          <w:rFonts w:asciiTheme="minorHAnsi" w:hAnsiTheme="minorHAnsi" w:cstheme="minorHAnsi"/>
          <w:b/>
          <w:sz w:val="24"/>
        </w:rPr>
      </w:pPr>
    </w:p>
    <w:p w:rsidR="00BC0318" w:rsidRDefault="00BC0318" w:rsidP="00BC14F6">
      <w:pPr>
        <w:rPr>
          <w:rFonts w:asciiTheme="minorHAnsi" w:hAnsiTheme="minorHAnsi" w:cstheme="minorHAnsi"/>
          <w:b/>
          <w:sz w:val="24"/>
        </w:rPr>
      </w:pPr>
    </w:p>
    <w:p w:rsidR="00BC14F6" w:rsidRPr="00BC0318" w:rsidRDefault="00BC14F6" w:rsidP="00BC14F6">
      <w:pPr>
        <w:rPr>
          <w:rFonts w:asciiTheme="minorHAnsi" w:hAnsiTheme="minorHAnsi" w:cstheme="minorHAnsi"/>
          <w:b/>
          <w:bCs/>
          <w:u w:val="single"/>
        </w:rPr>
      </w:pPr>
      <w:r w:rsidRPr="00BC0318">
        <w:rPr>
          <w:rFonts w:asciiTheme="minorHAnsi" w:hAnsiTheme="minorHAnsi" w:cstheme="minorHAnsi"/>
          <w:b/>
          <w:sz w:val="24"/>
          <w:u w:val="single"/>
        </w:rPr>
        <w:lastRenderedPageBreak/>
        <w:t xml:space="preserve">Ivan </w:t>
      </w:r>
      <w:proofErr w:type="spellStart"/>
      <w:r w:rsidRPr="00BC0318">
        <w:rPr>
          <w:rFonts w:asciiTheme="minorHAnsi" w:hAnsiTheme="minorHAnsi" w:cstheme="minorHAnsi"/>
          <w:b/>
          <w:sz w:val="24"/>
          <w:u w:val="single"/>
        </w:rPr>
        <w:t>Ironbody</w:t>
      </w:r>
      <w:proofErr w:type="spellEnd"/>
      <w:r w:rsidRPr="00BC0318">
        <w:rPr>
          <w:rFonts w:asciiTheme="minorHAnsi" w:hAnsiTheme="minorHAnsi" w:cstheme="minorHAnsi"/>
          <w:u w:val="single"/>
        </w:rPr>
        <w:br/>
      </w:r>
    </w:p>
    <w:p w:rsidR="00BC14F6" w:rsidRPr="00BC0318" w:rsidRDefault="00BC0318" w:rsidP="00BC14F6">
      <w:pPr>
        <w:rPr>
          <w:rFonts w:ascii="Calibri" w:hAnsi="Calibri" w:cs="Calibri"/>
          <w:b/>
          <w:bCs/>
        </w:rPr>
      </w:pPr>
      <w:r>
        <w:rPr>
          <w:rFonts w:ascii="Calibri" w:hAnsi="Calibri" w:cs="Calibri"/>
          <w:b/>
          <w:bCs/>
        </w:rPr>
        <w:t>Character Description</w:t>
      </w:r>
      <w:proofErr w:type="gramStart"/>
      <w:r>
        <w:rPr>
          <w:rFonts w:ascii="Calibri" w:hAnsi="Calibri" w:cs="Calibri"/>
          <w:b/>
          <w:bCs/>
        </w:rPr>
        <w:t>:</w:t>
      </w:r>
      <w:proofErr w:type="gramEnd"/>
      <w:r w:rsidR="00BC14F6" w:rsidRPr="00BC14F6">
        <w:rPr>
          <w:rFonts w:asciiTheme="minorHAnsi" w:hAnsiTheme="minorHAnsi" w:cstheme="minorHAnsi"/>
          <w:b/>
          <w:bCs/>
        </w:rPr>
        <w:br/>
      </w:r>
      <w:r w:rsidR="00BC14F6" w:rsidRPr="00BC14F6">
        <w:rPr>
          <w:rFonts w:asciiTheme="minorHAnsi" w:hAnsiTheme="minorHAnsi" w:cstheme="minorHAnsi"/>
        </w:rPr>
        <w:t>Ivan is the grandson of one of the men who inspired P.I.R.A.T.E.S. On the ship, he takes the role of arms-master, making sure all weapons are maintained and handled properly. A pragmatist, he avoids giving credence to any rumor or theory until hard evidence is found. Despite having all the expressions of a wooden plank, he loves telling and hearing jokes.</w:t>
      </w:r>
      <w:r w:rsidR="00BC14F6" w:rsidRPr="00BC14F6">
        <w:rPr>
          <w:rFonts w:asciiTheme="minorHAnsi" w:hAnsiTheme="minorHAnsi" w:cstheme="minorHAnsi"/>
        </w:rPr>
        <w:br/>
      </w:r>
    </w:p>
    <w:p w:rsidR="00BC0318" w:rsidRDefault="00BC14F6" w:rsidP="00BC14F6">
      <w:pPr>
        <w:rPr>
          <w:rFonts w:asciiTheme="minorHAnsi" w:hAnsiTheme="minorHAnsi" w:cstheme="minorHAnsi"/>
          <w:b/>
          <w:bCs/>
        </w:rPr>
      </w:pPr>
      <w:r w:rsidRPr="00BC14F6">
        <w:rPr>
          <w:rFonts w:asciiTheme="minorHAnsi" w:hAnsiTheme="minorHAnsi" w:cstheme="minorHAnsi"/>
          <w:b/>
          <w:bCs/>
        </w:rPr>
        <w:t>Physical Description</w:t>
      </w:r>
      <w:proofErr w:type="gramStart"/>
      <w:r w:rsidRPr="00BC14F6">
        <w:rPr>
          <w:rFonts w:asciiTheme="minorHAnsi" w:hAnsiTheme="minorHAnsi" w:cstheme="minorHAnsi"/>
          <w:b/>
          <w:bCs/>
        </w:rPr>
        <w:t>:</w:t>
      </w:r>
      <w:proofErr w:type="gramEnd"/>
      <w:r w:rsidRPr="00BC14F6">
        <w:rPr>
          <w:rFonts w:asciiTheme="minorHAnsi" w:hAnsiTheme="minorHAnsi" w:cstheme="minorHAnsi"/>
        </w:rPr>
        <w:br/>
        <w:t xml:space="preserve">6’9” tall, 280 lbs. Ivan’s body is thick with muscle. His face is worn and scarred. His chin is wide and cleft. His eyes are green and are always narrowed. His hair is short and brown. He typically has his arms crossed, and his expression always gives the impression that anyone who as much as glances at him will be brutally murdered. </w:t>
      </w:r>
      <w:r w:rsidRPr="00BC14F6">
        <w:rPr>
          <w:rFonts w:asciiTheme="minorHAnsi" w:hAnsiTheme="minorHAnsi" w:cstheme="minorHAnsi"/>
        </w:rPr>
        <w:br/>
      </w:r>
      <w:r w:rsidRPr="00BC14F6">
        <w:rPr>
          <w:rFonts w:asciiTheme="minorHAnsi" w:hAnsiTheme="minorHAnsi" w:cstheme="minorHAnsi"/>
        </w:rPr>
        <w:br/>
      </w:r>
      <w:r w:rsidR="00BC0318">
        <w:rPr>
          <w:rFonts w:asciiTheme="minorHAnsi" w:hAnsiTheme="minorHAnsi" w:cstheme="minorHAnsi"/>
          <w:b/>
          <w:bCs/>
        </w:rPr>
        <w:t xml:space="preserve">Character </w:t>
      </w:r>
      <w:r w:rsidRPr="00BC14F6">
        <w:rPr>
          <w:rFonts w:asciiTheme="minorHAnsi" w:hAnsiTheme="minorHAnsi" w:cstheme="minorHAnsi"/>
          <w:b/>
          <w:bCs/>
        </w:rPr>
        <w:t>Diamond:</w:t>
      </w:r>
    </w:p>
    <w:p w:rsidR="00BC14F6" w:rsidRDefault="00BC14F6" w:rsidP="00BC14F6">
      <w:pPr>
        <w:rPr>
          <w:rFonts w:asciiTheme="minorHAnsi" w:hAnsiTheme="minorHAnsi" w:cstheme="minorHAnsi"/>
        </w:rPr>
      </w:pPr>
      <w:r w:rsidRPr="00BC14F6">
        <w:rPr>
          <w:rFonts w:asciiTheme="minorHAnsi" w:hAnsiTheme="minorHAnsi" w:cstheme="minorHAnsi"/>
        </w:rPr>
        <w:br/>
        <w:t>           </w:t>
      </w:r>
      <w:r>
        <w:rPr>
          <w:rFonts w:asciiTheme="minorHAnsi" w:hAnsiTheme="minorHAnsi" w:cstheme="minorHAnsi"/>
        </w:rPr>
        <w:tab/>
        <w:t xml:space="preserve">       </w:t>
      </w:r>
      <w:r w:rsidRPr="00BC14F6">
        <w:rPr>
          <w:rFonts w:asciiTheme="minorHAnsi" w:hAnsiTheme="minorHAnsi" w:cstheme="minorHAnsi"/>
        </w:rPr>
        <w:t xml:space="preserve"> </w:t>
      </w:r>
      <w:r>
        <w:rPr>
          <w:rFonts w:asciiTheme="minorHAnsi" w:hAnsiTheme="minorHAnsi" w:cstheme="minorHAnsi"/>
        </w:rPr>
        <w:tab/>
        <w:t xml:space="preserve">  </w:t>
      </w:r>
      <w:r w:rsidRPr="00BC14F6">
        <w:rPr>
          <w:rFonts w:asciiTheme="minorHAnsi" w:hAnsiTheme="minorHAnsi" w:cstheme="minorHAnsi"/>
        </w:rPr>
        <w:t>Loves Jokes</w:t>
      </w:r>
    </w:p>
    <w:p w:rsidR="00BC14F6" w:rsidRDefault="00237083" w:rsidP="00BC14F6">
      <w:pPr>
        <w:rPr>
          <w:rFonts w:asciiTheme="minorHAnsi" w:hAnsiTheme="minorHAnsi" w:cstheme="minorHAnsi"/>
        </w:rPr>
      </w:pPr>
      <w:r w:rsidRPr="00237083">
        <w:rPr>
          <w:rFonts w:asciiTheme="minorHAnsi" w:hAnsiTheme="minorHAnsi" w:cstheme="minorHAnsi"/>
          <w:b/>
          <w:bCs/>
          <w:noProof/>
        </w:rPr>
        <w:pict>
          <v:shape id="_x0000_s2052" type="#_x0000_t4" style="position:absolute;margin-left:1in;margin-top:2.95pt;width:66pt;height:64.5pt;z-index:251660288"/>
        </w:pict>
      </w:r>
    </w:p>
    <w:p w:rsidR="00BC14F6" w:rsidRDefault="00BC14F6" w:rsidP="00BC14F6">
      <w:pPr>
        <w:rPr>
          <w:rFonts w:asciiTheme="minorHAnsi" w:hAnsiTheme="minorHAnsi" w:cstheme="minorHAnsi"/>
        </w:rPr>
      </w:pPr>
      <w:r w:rsidRPr="00BC14F6">
        <w:rPr>
          <w:rFonts w:asciiTheme="minorHAnsi" w:hAnsiTheme="minorHAnsi" w:cstheme="minorHAnsi"/>
        </w:rPr>
        <w:br/>
        <w:t>Pragmatic</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 xml:space="preserve">     </w:t>
      </w:r>
      <w:r w:rsidRPr="00BC14F6">
        <w:rPr>
          <w:rFonts w:asciiTheme="minorHAnsi" w:hAnsiTheme="minorHAnsi" w:cstheme="minorHAnsi"/>
        </w:rPr>
        <w:t>         </w:t>
      </w:r>
      <w:r>
        <w:rPr>
          <w:rFonts w:asciiTheme="minorHAnsi" w:hAnsiTheme="minorHAnsi" w:cstheme="minorHAnsi"/>
        </w:rPr>
        <w:t>        </w:t>
      </w:r>
      <w:r w:rsidRPr="00BC14F6">
        <w:rPr>
          <w:rFonts w:asciiTheme="minorHAnsi" w:hAnsiTheme="minorHAnsi" w:cstheme="minorHAnsi"/>
        </w:rPr>
        <w:t xml:space="preserve"> Expressionless</w:t>
      </w:r>
    </w:p>
    <w:p w:rsidR="00BC14F6" w:rsidRDefault="00BC14F6" w:rsidP="00BC14F6">
      <w:pPr>
        <w:rPr>
          <w:rFonts w:asciiTheme="minorHAnsi" w:hAnsiTheme="minorHAnsi" w:cstheme="minorHAnsi"/>
        </w:rPr>
      </w:pPr>
    </w:p>
    <w:p w:rsidR="00BC14F6" w:rsidRDefault="00BC14F6">
      <w:pPr>
        <w:rPr>
          <w:rFonts w:asciiTheme="minorHAnsi" w:hAnsiTheme="minorHAnsi" w:cstheme="minorHAnsi"/>
        </w:rPr>
      </w:pPr>
      <w:r w:rsidRPr="00BC14F6">
        <w:rPr>
          <w:rFonts w:asciiTheme="minorHAnsi" w:hAnsiTheme="minorHAnsi" w:cstheme="minorHAnsi"/>
        </w:rPr>
        <w:br/>
        <w:t xml:space="preserve">            </w:t>
      </w:r>
      <w:r>
        <w:rPr>
          <w:rFonts w:asciiTheme="minorHAnsi" w:hAnsiTheme="minorHAnsi" w:cstheme="minorHAnsi"/>
        </w:rPr>
        <w:t xml:space="preserve">              </w:t>
      </w:r>
      <w:r w:rsidRPr="00BC14F6">
        <w:rPr>
          <w:rFonts w:asciiTheme="minorHAnsi" w:hAnsiTheme="minorHAnsi" w:cstheme="minorHAnsi"/>
        </w:rPr>
        <w:t>Loyal to his captain</w:t>
      </w:r>
      <w:r w:rsidRPr="00BC14F6">
        <w:rPr>
          <w:rFonts w:asciiTheme="minorHAnsi" w:hAnsiTheme="minorHAnsi" w:cstheme="minorHAnsi"/>
        </w:rPr>
        <w:br/>
      </w:r>
    </w:p>
    <w:p w:rsidR="00BC0318" w:rsidRDefault="00BC0318">
      <w:pPr>
        <w:rPr>
          <w:rFonts w:asciiTheme="minorHAnsi" w:hAnsiTheme="minorHAnsi" w:cstheme="minorHAnsi"/>
        </w:rPr>
      </w:pPr>
    </w:p>
    <w:p w:rsidR="00BC14F6" w:rsidRDefault="00BC14F6" w:rsidP="00BC14F6">
      <w:pPr>
        <w:rPr>
          <w:rFonts w:ascii="Calibri" w:hAnsi="Calibri" w:cs="Calibri"/>
          <w:b/>
          <w:bCs/>
        </w:rPr>
      </w:pPr>
      <w:proofErr w:type="spellStart"/>
      <w:r w:rsidRPr="00BC0318">
        <w:rPr>
          <w:rFonts w:ascii="Calibri" w:hAnsi="Calibri" w:cs="Calibri"/>
          <w:b/>
          <w:sz w:val="24"/>
          <w:u w:val="single"/>
        </w:rPr>
        <w:t>Micheal</w:t>
      </w:r>
      <w:proofErr w:type="spellEnd"/>
      <w:r w:rsidRPr="00BC0318">
        <w:rPr>
          <w:rFonts w:ascii="Calibri" w:hAnsi="Calibri" w:cs="Calibri"/>
          <w:b/>
          <w:sz w:val="24"/>
          <w:u w:val="single"/>
        </w:rPr>
        <w:t xml:space="preserve"> Atlas</w:t>
      </w:r>
      <w:r>
        <w:br/>
      </w:r>
      <w:r>
        <w:rPr>
          <w:rFonts w:ascii="Calibri" w:hAnsi="Calibri" w:cs="Calibri"/>
        </w:rPr>
        <w:br/>
      </w:r>
      <w:r w:rsidR="00BC0318">
        <w:rPr>
          <w:rFonts w:ascii="Calibri" w:hAnsi="Calibri" w:cs="Calibri"/>
          <w:b/>
          <w:bCs/>
        </w:rPr>
        <w:t>Character Description</w:t>
      </w:r>
      <w:proofErr w:type="gramStart"/>
      <w:r w:rsidR="00BC0318">
        <w:rPr>
          <w:rFonts w:ascii="Calibri" w:hAnsi="Calibri" w:cs="Calibri"/>
          <w:b/>
          <w:bCs/>
        </w:rPr>
        <w:t>:</w:t>
      </w:r>
      <w:proofErr w:type="gramEnd"/>
      <w:r>
        <w:rPr>
          <w:rFonts w:ascii="Calibri" w:hAnsi="Calibri" w:cs="Calibri"/>
          <w:b/>
          <w:bCs/>
        </w:rPr>
        <w:br/>
      </w:r>
      <w:r>
        <w:rPr>
          <w:rFonts w:ascii="Calibri" w:hAnsi="Calibri" w:cs="Calibri"/>
        </w:rPr>
        <w:t>Michael is one of the many P.I.R.A.T.E.S. representatives given responsibility of Moot’s home port. Primarily a land dweller, due to his profession, he often spends hours in the library, around the senate, and listening to travelers on the dock. His perceived powerful position causes him to be pushy and demanding. He has a deep love for the P.I.R.A.T.E.S. organization as a whole.</w:t>
      </w:r>
      <w:r>
        <w:rPr>
          <w:rFonts w:ascii="Calibri" w:hAnsi="Calibri" w:cs="Calibri"/>
          <w:sz w:val="26"/>
          <w:szCs w:val="26"/>
        </w:rPr>
        <w:br/>
      </w:r>
    </w:p>
    <w:p w:rsidR="00BC0318" w:rsidRDefault="00BC14F6" w:rsidP="00BC14F6">
      <w:pPr>
        <w:rPr>
          <w:rFonts w:ascii="Calibri" w:hAnsi="Calibri" w:cs="Calibri"/>
          <w:b/>
          <w:bCs/>
        </w:rPr>
      </w:pPr>
      <w:r>
        <w:rPr>
          <w:rFonts w:ascii="Calibri" w:hAnsi="Calibri" w:cs="Calibri"/>
          <w:b/>
          <w:bCs/>
        </w:rPr>
        <w:t>Physical Description</w:t>
      </w:r>
      <w:proofErr w:type="gramStart"/>
      <w:r>
        <w:rPr>
          <w:rFonts w:ascii="Calibri" w:hAnsi="Calibri" w:cs="Calibri"/>
          <w:b/>
          <w:bCs/>
        </w:rPr>
        <w:t>:</w:t>
      </w:r>
      <w:proofErr w:type="gramEnd"/>
      <w:r>
        <w:rPr>
          <w:rFonts w:ascii="Calibri" w:hAnsi="Calibri" w:cs="Calibri"/>
          <w:sz w:val="26"/>
          <w:szCs w:val="26"/>
        </w:rPr>
        <w:br/>
      </w:r>
      <w:r>
        <w:rPr>
          <w:rFonts w:ascii="Calibri" w:hAnsi="Calibri" w:cs="Calibri"/>
        </w:rPr>
        <w:t>Short, skinny, glasses, pale, powdered wig.</w:t>
      </w:r>
      <w:r>
        <w:rPr>
          <w:rFonts w:ascii="Calibri" w:hAnsi="Calibri" w:cs="Calibri"/>
        </w:rPr>
        <w:br/>
      </w:r>
      <w:r>
        <w:rPr>
          <w:rFonts w:ascii="Calibri" w:hAnsi="Calibri" w:cs="Calibri"/>
          <w:sz w:val="26"/>
          <w:szCs w:val="26"/>
        </w:rPr>
        <w:br/>
      </w:r>
      <w:r>
        <w:rPr>
          <w:rFonts w:ascii="Calibri" w:hAnsi="Calibri" w:cs="Calibri"/>
          <w:b/>
          <w:bCs/>
        </w:rPr>
        <w:t>Character Diamond:</w:t>
      </w:r>
    </w:p>
    <w:p w:rsidR="00BC14F6" w:rsidRDefault="00BC14F6" w:rsidP="00BC14F6">
      <w:pPr>
        <w:rPr>
          <w:rFonts w:asciiTheme="minorHAnsi" w:hAnsiTheme="minorHAnsi" w:cstheme="minorHAnsi"/>
        </w:rPr>
      </w:pPr>
      <w:r>
        <w:br/>
      </w:r>
      <w:r w:rsidRPr="00BC14F6">
        <w:rPr>
          <w:rFonts w:asciiTheme="minorHAnsi" w:hAnsiTheme="minorHAnsi" w:cstheme="minorHAnsi"/>
        </w:rPr>
        <w:t>           </w:t>
      </w:r>
      <w:r>
        <w:rPr>
          <w:rFonts w:asciiTheme="minorHAnsi" w:hAnsiTheme="minorHAnsi" w:cstheme="minorHAnsi"/>
        </w:rPr>
        <w:tab/>
        <w:t xml:space="preserve">       </w:t>
      </w:r>
      <w:r w:rsidRPr="00BC14F6">
        <w:rPr>
          <w:rFonts w:asciiTheme="minorHAnsi" w:hAnsiTheme="minorHAnsi" w:cstheme="minorHAnsi"/>
        </w:rPr>
        <w:t xml:space="preserve"> </w:t>
      </w:r>
      <w:r>
        <w:rPr>
          <w:rFonts w:asciiTheme="minorHAnsi" w:hAnsiTheme="minorHAnsi" w:cstheme="minorHAnsi"/>
        </w:rPr>
        <w:tab/>
        <w:t xml:space="preserve">        Pushy</w:t>
      </w:r>
    </w:p>
    <w:p w:rsidR="00BC14F6" w:rsidRDefault="00237083" w:rsidP="00BC14F6">
      <w:pPr>
        <w:rPr>
          <w:rFonts w:asciiTheme="minorHAnsi" w:hAnsiTheme="minorHAnsi" w:cstheme="minorHAnsi"/>
        </w:rPr>
      </w:pPr>
      <w:r w:rsidRPr="00237083">
        <w:rPr>
          <w:rFonts w:asciiTheme="minorHAnsi" w:hAnsiTheme="minorHAnsi" w:cstheme="minorHAnsi"/>
          <w:b/>
          <w:bCs/>
          <w:noProof/>
        </w:rPr>
        <w:pict>
          <v:shape id="_x0000_s2053" type="#_x0000_t4" style="position:absolute;margin-left:1in;margin-top:2.95pt;width:66pt;height:64.5pt;z-index:251662336"/>
        </w:pict>
      </w:r>
    </w:p>
    <w:p w:rsidR="00BC14F6" w:rsidRDefault="00BC14F6" w:rsidP="00BC14F6">
      <w:pPr>
        <w:rPr>
          <w:rFonts w:asciiTheme="minorHAnsi" w:hAnsiTheme="minorHAnsi" w:cstheme="minorHAnsi"/>
        </w:rPr>
      </w:pPr>
      <w:r w:rsidRPr="00BC14F6">
        <w:rPr>
          <w:rFonts w:asciiTheme="minorHAnsi" w:hAnsiTheme="minorHAnsi" w:cstheme="minorHAnsi"/>
        </w:rPr>
        <w:br/>
      </w:r>
      <w:r>
        <w:rPr>
          <w:rFonts w:asciiTheme="minorHAnsi" w:hAnsiTheme="minorHAnsi" w:cstheme="minorHAnsi"/>
        </w:rPr>
        <w:t xml:space="preserve">Excited     </w:t>
      </w:r>
      <w:r>
        <w:rPr>
          <w:rFonts w:asciiTheme="minorHAnsi" w:hAnsiTheme="minorHAnsi" w:cstheme="minorHAnsi"/>
        </w:rPr>
        <w:tab/>
      </w:r>
      <w:r>
        <w:rPr>
          <w:rFonts w:asciiTheme="minorHAnsi" w:hAnsiTheme="minorHAnsi" w:cstheme="minorHAnsi"/>
        </w:rPr>
        <w:tab/>
        <w:t xml:space="preserve">     </w:t>
      </w:r>
      <w:r w:rsidRPr="00BC14F6">
        <w:rPr>
          <w:rFonts w:asciiTheme="minorHAnsi" w:hAnsiTheme="minorHAnsi" w:cstheme="minorHAnsi"/>
        </w:rPr>
        <w:t>         </w:t>
      </w:r>
      <w:r>
        <w:rPr>
          <w:rFonts w:asciiTheme="minorHAnsi" w:hAnsiTheme="minorHAnsi" w:cstheme="minorHAnsi"/>
        </w:rPr>
        <w:t>        Knowledgeable</w:t>
      </w:r>
    </w:p>
    <w:p w:rsidR="00BC14F6" w:rsidRDefault="00BC14F6" w:rsidP="00BC14F6">
      <w:pPr>
        <w:rPr>
          <w:rFonts w:asciiTheme="minorHAnsi" w:hAnsiTheme="minorHAnsi" w:cstheme="minorHAnsi"/>
        </w:rPr>
      </w:pPr>
    </w:p>
    <w:p w:rsidR="00BC0318" w:rsidRDefault="00BC14F6" w:rsidP="00BC14F6">
      <w:pPr>
        <w:rPr>
          <w:rFonts w:asciiTheme="minorHAnsi" w:hAnsiTheme="minorHAnsi" w:cstheme="minorHAnsi"/>
        </w:rPr>
      </w:pPr>
      <w:r w:rsidRPr="00BC14F6">
        <w:rPr>
          <w:rFonts w:asciiTheme="minorHAnsi" w:hAnsiTheme="minorHAnsi" w:cstheme="minorHAnsi"/>
        </w:rPr>
        <w:br/>
        <w:t xml:space="preserve">            </w:t>
      </w:r>
      <w:r>
        <w:rPr>
          <w:rFonts w:asciiTheme="minorHAnsi" w:hAnsiTheme="minorHAnsi" w:cstheme="minorHAnsi"/>
        </w:rPr>
        <w:t xml:space="preserve">                Proud of his job</w:t>
      </w:r>
    </w:p>
    <w:p w:rsidR="00BC0318" w:rsidRDefault="00BC0318" w:rsidP="00BC14F6">
      <w:pPr>
        <w:rPr>
          <w:rFonts w:ascii="Calibri" w:hAnsi="Calibri" w:cs="Calibri"/>
          <w:b/>
          <w:sz w:val="24"/>
        </w:rPr>
      </w:pPr>
    </w:p>
    <w:p w:rsidR="00BC0318" w:rsidRDefault="00BC0318" w:rsidP="00BC14F6">
      <w:pPr>
        <w:rPr>
          <w:rFonts w:ascii="Calibri" w:hAnsi="Calibri" w:cs="Calibri"/>
          <w:b/>
          <w:sz w:val="24"/>
        </w:rPr>
      </w:pPr>
    </w:p>
    <w:p w:rsidR="00BC0318" w:rsidRDefault="00BC0318" w:rsidP="00BC14F6">
      <w:pPr>
        <w:rPr>
          <w:rFonts w:ascii="Calibri" w:hAnsi="Calibri" w:cs="Calibri"/>
          <w:b/>
          <w:sz w:val="24"/>
        </w:rPr>
      </w:pPr>
    </w:p>
    <w:p w:rsidR="00BC0318" w:rsidRDefault="00BC14F6" w:rsidP="00BC14F6">
      <w:pPr>
        <w:rPr>
          <w:rFonts w:ascii="Calibri" w:hAnsi="Calibri" w:cs="Calibri"/>
          <w:b/>
          <w:bCs/>
        </w:rPr>
      </w:pPr>
      <w:r w:rsidRPr="00BC0318">
        <w:rPr>
          <w:rFonts w:ascii="Calibri" w:hAnsi="Calibri" w:cs="Calibri"/>
          <w:b/>
          <w:sz w:val="24"/>
          <w:u w:val="single"/>
        </w:rPr>
        <w:lastRenderedPageBreak/>
        <w:t>Commander Small</w:t>
      </w:r>
      <w:r>
        <w:br/>
      </w:r>
      <w:r>
        <w:rPr>
          <w:rFonts w:ascii="Calibri" w:hAnsi="Calibri" w:cs="Calibri"/>
          <w:sz w:val="26"/>
          <w:szCs w:val="26"/>
        </w:rPr>
        <w:br/>
      </w:r>
      <w:r w:rsidR="00BC0318">
        <w:rPr>
          <w:rFonts w:ascii="Calibri" w:hAnsi="Calibri" w:cs="Calibri"/>
          <w:b/>
          <w:bCs/>
        </w:rPr>
        <w:t>Character Description:</w:t>
      </w:r>
    </w:p>
    <w:p w:rsidR="00BC0318" w:rsidRDefault="00BC0318" w:rsidP="00BC14F6">
      <w:pPr>
        <w:rPr>
          <w:rFonts w:ascii="Calibri" w:hAnsi="Calibri" w:cs="Calibri"/>
          <w:sz w:val="26"/>
          <w:szCs w:val="26"/>
        </w:rPr>
      </w:pPr>
      <w:r>
        <w:rPr>
          <w:rFonts w:ascii="Calibri" w:hAnsi="Calibri" w:cs="Calibri"/>
        </w:rPr>
        <w:t xml:space="preserve"> </w:t>
      </w:r>
      <w:r w:rsidR="00BC14F6">
        <w:rPr>
          <w:rFonts w:ascii="Calibri" w:hAnsi="Calibri" w:cs="Calibri"/>
        </w:rPr>
        <w:t>A high ranking commander of the P.I.R.A.T.E.S. organization, Small has been fighting smugglers and miscreants all his life. As a leader of the P.I.R.A.T.E.S. organization, he would occasionally find himself in dispute with the other leaders, arguing that their role in society was to keep the peace, not to dabble in politics. As such, he was never told about P.I.R.A.T.E.’s plan to release the sea monsters and vilify the government, and only learned of the plot when he was sent to his death on a suicide mission by the other leaders.</w:t>
      </w:r>
      <w:r w:rsidR="00BC14F6">
        <w:br/>
      </w:r>
    </w:p>
    <w:p w:rsidR="00BC0318" w:rsidRDefault="00BC0318" w:rsidP="00BC14F6">
      <w:pPr>
        <w:rPr>
          <w:rFonts w:ascii="Calibri" w:hAnsi="Calibri" w:cs="Calibri"/>
          <w:sz w:val="26"/>
          <w:szCs w:val="26"/>
        </w:rPr>
      </w:pPr>
      <w:r>
        <w:rPr>
          <w:rFonts w:ascii="Calibri" w:hAnsi="Calibri" w:cs="Calibri"/>
          <w:b/>
          <w:bCs/>
        </w:rPr>
        <w:t>Physical Description</w:t>
      </w:r>
      <w:proofErr w:type="gramStart"/>
      <w:r>
        <w:rPr>
          <w:rFonts w:ascii="Calibri" w:hAnsi="Calibri" w:cs="Calibri"/>
          <w:b/>
          <w:bCs/>
        </w:rPr>
        <w:t>:</w:t>
      </w:r>
      <w:proofErr w:type="gramEnd"/>
      <w:r>
        <w:rPr>
          <w:rFonts w:ascii="Calibri" w:hAnsi="Calibri" w:cs="Calibri"/>
          <w:sz w:val="26"/>
          <w:szCs w:val="26"/>
        </w:rPr>
        <w:br/>
      </w:r>
      <w:r>
        <w:rPr>
          <w:rFonts w:ascii="Calibri" w:hAnsi="Calibri" w:cs="Calibri"/>
        </w:rPr>
        <w:t>Bearded, strong, muscled, dressed to impress pirates of all kinds.</w:t>
      </w:r>
    </w:p>
    <w:p w:rsidR="00BC0318" w:rsidRDefault="00BC14F6" w:rsidP="00BC14F6">
      <w:pPr>
        <w:rPr>
          <w:rFonts w:ascii="Calibri" w:hAnsi="Calibri" w:cs="Calibri"/>
          <w:b/>
          <w:bCs/>
        </w:rPr>
      </w:pPr>
      <w:r>
        <w:rPr>
          <w:rFonts w:ascii="Calibri" w:hAnsi="Calibri" w:cs="Calibri"/>
          <w:sz w:val="26"/>
          <w:szCs w:val="26"/>
        </w:rPr>
        <w:br/>
      </w:r>
      <w:r w:rsidR="00BC0318">
        <w:rPr>
          <w:rFonts w:ascii="Calibri" w:hAnsi="Calibri" w:cs="Calibri"/>
          <w:b/>
          <w:bCs/>
        </w:rPr>
        <w:t>Character</w:t>
      </w:r>
      <w:r>
        <w:rPr>
          <w:rFonts w:ascii="Calibri" w:hAnsi="Calibri" w:cs="Calibri"/>
          <w:b/>
          <w:bCs/>
        </w:rPr>
        <w:t xml:space="preserve"> Diamond:</w:t>
      </w:r>
    </w:p>
    <w:p w:rsidR="00BC14F6" w:rsidRDefault="00BC14F6" w:rsidP="00BC14F6">
      <w:pPr>
        <w:rPr>
          <w:rFonts w:asciiTheme="minorHAnsi" w:hAnsiTheme="minorHAnsi" w:cstheme="minorHAnsi"/>
        </w:rPr>
      </w:pPr>
      <w:r>
        <w:rPr>
          <w:rFonts w:ascii="Calibri" w:hAnsi="Calibri" w:cs="Calibri"/>
          <w:b/>
          <w:bCs/>
        </w:rPr>
        <w:br/>
      </w:r>
      <w:r w:rsidRPr="00BC14F6">
        <w:rPr>
          <w:rFonts w:asciiTheme="minorHAnsi" w:hAnsiTheme="minorHAnsi" w:cstheme="minorHAnsi"/>
        </w:rPr>
        <w:t>           </w:t>
      </w:r>
      <w:r>
        <w:rPr>
          <w:rFonts w:asciiTheme="minorHAnsi" w:hAnsiTheme="minorHAnsi" w:cstheme="minorHAnsi"/>
        </w:rPr>
        <w:tab/>
        <w:t xml:space="preserve">       </w:t>
      </w:r>
      <w:r w:rsidRPr="00BC14F6">
        <w:rPr>
          <w:rFonts w:asciiTheme="minorHAnsi" w:hAnsiTheme="minorHAnsi" w:cstheme="minorHAnsi"/>
        </w:rPr>
        <w:t xml:space="preserve"> </w:t>
      </w:r>
      <w:r>
        <w:rPr>
          <w:rFonts w:asciiTheme="minorHAnsi" w:hAnsiTheme="minorHAnsi" w:cstheme="minorHAnsi"/>
        </w:rPr>
        <w:tab/>
        <w:t xml:space="preserve">     Powerful</w:t>
      </w:r>
    </w:p>
    <w:p w:rsidR="00BC14F6" w:rsidRDefault="00237083" w:rsidP="00BC14F6">
      <w:pPr>
        <w:rPr>
          <w:rFonts w:asciiTheme="minorHAnsi" w:hAnsiTheme="minorHAnsi" w:cstheme="minorHAnsi"/>
        </w:rPr>
      </w:pPr>
      <w:r w:rsidRPr="00237083">
        <w:rPr>
          <w:rFonts w:asciiTheme="minorHAnsi" w:hAnsiTheme="minorHAnsi" w:cstheme="minorHAnsi"/>
          <w:b/>
          <w:bCs/>
          <w:noProof/>
        </w:rPr>
        <w:pict>
          <v:shape id="_x0000_s2054" type="#_x0000_t4" style="position:absolute;margin-left:1in;margin-top:2.95pt;width:66pt;height:64.5pt;z-index:251664384"/>
        </w:pict>
      </w:r>
    </w:p>
    <w:p w:rsidR="00BC14F6" w:rsidRDefault="00BC14F6" w:rsidP="00BC14F6">
      <w:pPr>
        <w:rPr>
          <w:rFonts w:asciiTheme="minorHAnsi" w:hAnsiTheme="minorHAnsi" w:cstheme="minorHAnsi"/>
        </w:rPr>
      </w:pPr>
      <w:r w:rsidRPr="00BC14F6">
        <w:rPr>
          <w:rFonts w:asciiTheme="minorHAnsi" w:hAnsiTheme="minorHAnsi" w:cstheme="minorHAnsi"/>
        </w:rPr>
        <w:br/>
      </w:r>
      <w:r>
        <w:rPr>
          <w:rFonts w:asciiTheme="minorHAnsi" w:hAnsiTheme="minorHAnsi" w:cstheme="minorHAnsi"/>
        </w:rPr>
        <w:t xml:space="preserve">Humble     </w:t>
      </w:r>
      <w:r>
        <w:rPr>
          <w:rFonts w:asciiTheme="minorHAnsi" w:hAnsiTheme="minorHAnsi" w:cstheme="minorHAnsi"/>
        </w:rPr>
        <w:tab/>
      </w:r>
      <w:r>
        <w:rPr>
          <w:rFonts w:asciiTheme="minorHAnsi" w:hAnsiTheme="minorHAnsi" w:cstheme="minorHAnsi"/>
        </w:rPr>
        <w:tab/>
        <w:t xml:space="preserve">     </w:t>
      </w:r>
      <w:r w:rsidRPr="00BC14F6">
        <w:rPr>
          <w:rFonts w:asciiTheme="minorHAnsi" w:hAnsiTheme="minorHAnsi" w:cstheme="minorHAnsi"/>
        </w:rPr>
        <w:t>         </w:t>
      </w:r>
      <w:r>
        <w:rPr>
          <w:rFonts w:asciiTheme="minorHAnsi" w:hAnsiTheme="minorHAnsi" w:cstheme="minorHAnsi"/>
        </w:rPr>
        <w:t>        Calm</w:t>
      </w:r>
    </w:p>
    <w:p w:rsidR="00BC14F6" w:rsidRDefault="00BC14F6" w:rsidP="00BC14F6">
      <w:pPr>
        <w:rPr>
          <w:rFonts w:asciiTheme="minorHAnsi" w:hAnsiTheme="minorHAnsi" w:cstheme="minorHAnsi"/>
        </w:rPr>
      </w:pPr>
    </w:p>
    <w:p w:rsidR="00BC0318" w:rsidRDefault="00BC14F6" w:rsidP="00BC14F6">
      <w:pPr>
        <w:rPr>
          <w:rFonts w:ascii="Calibri" w:hAnsi="Calibri" w:cs="Calibri"/>
        </w:rPr>
      </w:pPr>
      <w:r w:rsidRPr="00BC14F6">
        <w:rPr>
          <w:rFonts w:asciiTheme="minorHAnsi" w:hAnsiTheme="minorHAnsi" w:cstheme="minorHAnsi"/>
        </w:rPr>
        <w:br/>
        <w:t xml:space="preserve">            </w:t>
      </w:r>
      <w:r>
        <w:rPr>
          <w:rFonts w:asciiTheme="minorHAnsi" w:hAnsiTheme="minorHAnsi" w:cstheme="minorHAnsi"/>
        </w:rPr>
        <w:t xml:space="preserve">                   Experienced</w:t>
      </w:r>
      <w:r>
        <w:rPr>
          <w:rFonts w:ascii="Calibri" w:hAnsi="Calibri" w:cs="Calibri"/>
        </w:rPr>
        <w:t xml:space="preserve">    </w:t>
      </w:r>
    </w:p>
    <w:p w:rsidR="00BC0318" w:rsidRDefault="00BC0318" w:rsidP="00BC14F6">
      <w:pPr>
        <w:rPr>
          <w:rFonts w:ascii="Calibri" w:hAnsi="Calibri" w:cs="Calibri"/>
        </w:rPr>
      </w:pPr>
    </w:p>
    <w:p w:rsidR="00BC0318" w:rsidRDefault="00BC14F6" w:rsidP="00BC14F6">
      <w:pPr>
        <w:rPr>
          <w:rFonts w:ascii="Calibri" w:hAnsi="Calibri" w:cs="Calibri"/>
          <w:b/>
          <w:bCs/>
        </w:rPr>
      </w:pPr>
      <w:r>
        <w:rPr>
          <w:rFonts w:ascii="Calibri" w:hAnsi="Calibri" w:cs="Calibri"/>
        </w:rPr>
        <w:br/>
      </w:r>
      <w:r w:rsidRPr="00BC0318">
        <w:rPr>
          <w:rFonts w:ascii="Calibri" w:hAnsi="Calibri" w:cs="Calibri"/>
          <w:b/>
          <w:sz w:val="24"/>
          <w:u w:val="single"/>
        </w:rPr>
        <w:t xml:space="preserve">Moot </w:t>
      </w:r>
      <w:proofErr w:type="spellStart"/>
      <w:r w:rsidRPr="00BC0318">
        <w:rPr>
          <w:rFonts w:ascii="Calibri" w:hAnsi="Calibri" w:cs="Calibri"/>
          <w:b/>
          <w:sz w:val="24"/>
          <w:u w:val="single"/>
        </w:rPr>
        <w:t>Sile</w:t>
      </w:r>
      <w:proofErr w:type="spellEnd"/>
      <w:r w:rsidRPr="00BC0318">
        <w:rPr>
          <w:u w:val="single"/>
        </w:rPr>
        <w:br/>
      </w:r>
      <w:r>
        <w:rPr>
          <w:rFonts w:ascii="Calibri" w:hAnsi="Calibri" w:cs="Calibri"/>
        </w:rPr>
        <w:br/>
      </w:r>
      <w:r>
        <w:rPr>
          <w:rFonts w:ascii="Calibri" w:hAnsi="Calibri" w:cs="Calibri"/>
          <w:b/>
          <w:bCs/>
        </w:rPr>
        <w:t>Physical Description</w:t>
      </w:r>
      <w:proofErr w:type="gramStart"/>
      <w:r>
        <w:rPr>
          <w:rFonts w:ascii="Calibri" w:hAnsi="Calibri" w:cs="Calibri"/>
          <w:b/>
          <w:bCs/>
        </w:rPr>
        <w:t>:</w:t>
      </w:r>
      <w:proofErr w:type="gramEnd"/>
      <w:r>
        <w:rPr>
          <w:rFonts w:ascii="Calibri" w:hAnsi="Calibri" w:cs="Calibri"/>
          <w:b/>
          <w:bCs/>
        </w:rPr>
        <w:br/>
      </w:r>
      <w:r>
        <w:rPr>
          <w:rFonts w:ascii="Calibri" w:hAnsi="Calibri" w:cs="Calibri"/>
        </w:rPr>
        <w:t xml:space="preserve">Young, average height and build. </w:t>
      </w:r>
      <w:r w:rsidR="00BC0318">
        <w:rPr>
          <w:rFonts w:ascii="Calibri" w:hAnsi="Calibri" w:cs="Calibri"/>
        </w:rPr>
        <w:t>He w</w:t>
      </w:r>
      <w:r>
        <w:rPr>
          <w:rFonts w:ascii="Calibri" w:hAnsi="Calibri" w:cs="Calibri"/>
        </w:rPr>
        <w:t>ears extravagant clothing, as well as a captain’s hat and coat, both of which seem slightly too big for him.</w:t>
      </w:r>
      <w:r>
        <w:rPr>
          <w:rFonts w:ascii="Calibri" w:hAnsi="Calibri" w:cs="Calibri"/>
        </w:rPr>
        <w:br/>
      </w:r>
      <w:r>
        <w:br/>
      </w:r>
      <w:r w:rsidR="00BC0318">
        <w:rPr>
          <w:rFonts w:ascii="Calibri" w:hAnsi="Calibri" w:cs="Calibri"/>
          <w:b/>
          <w:bCs/>
        </w:rPr>
        <w:t>Character Description</w:t>
      </w:r>
      <w:proofErr w:type="gramStart"/>
      <w:r>
        <w:rPr>
          <w:rFonts w:ascii="Calibri" w:hAnsi="Calibri" w:cs="Calibri"/>
          <w:b/>
          <w:bCs/>
        </w:rPr>
        <w:t>:</w:t>
      </w:r>
      <w:proofErr w:type="gramEnd"/>
      <w:r>
        <w:rPr>
          <w:rFonts w:ascii="Calibri" w:hAnsi="Calibri" w:cs="Calibri"/>
          <w:b/>
          <w:bCs/>
        </w:rPr>
        <w:br/>
      </w:r>
      <w:r>
        <w:rPr>
          <w:rFonts w:ascii="Calibri" w:hAnsi="Calibri" w:cs="Calibri"/>
        </w:rPr>
        <w:t>Moot is a mute, but has never allowed himself to be bound by his disability. He is incredibly ambitious and proud, and reacts with indignation if someone tries to pity him. He loves his crew mates, and is very proud to be a member of P.I.R.A.T.E.S.</w:t>
      </w:r>
      <w:r>
        <w:br/>
      </w:r>
      <w:r>
        <w:br/>
      </w:r>
      <w:r>
        <w:rPr>
          <w:rFonts w:ascii="Calibri" w:hAnsi="Calibri" w:cs="Calibri"/>
        </w:rPr>
        <w:t xml:space="preserve">Moot worked as a cabin boy for P.I.R.A.T.E.S starting at the young age of 13, and did so for two years. After his stint as a cabin boy, he was promoted to first mate on the ship </w:t>
      </w:r>
      <w:proofErr w:type="spellStart"/>
      <w:r>
        <w:rPr>
          <w:rFonts w:ascii="Calibri" w:hAnsi="Calibri" w:cs="Calibri"/>
        </w:rPr>
        <w:t>Sonatu</w:t>
      </w:r>
      <w:proofErr w:type="spellEnd"/>
      <w:r>
        <w:rPr>
          <w:rFonts w:ascii="Calibri" w:hAnsi="Calibri" w:cs="Calibri"/>
        </w:rPr>
        <w:t xml:space="preserve">. When the captain died four years later, </w:t>
      </w:r>
      <w:proofErr w:type="gramStart"/>
      <w:r>
        <w:rPr>
          <w:rFonts w:ascii="Calibri" w:hAnsi="Calibri" w:cs="Calibri"/>
        </w:rPr>
        <w:t>Moot</w:t>
      </w:r>
      <w:proofErr w:type="gramEnd"/>
      <w:r>
        <w:rPr>
          <w:rFonts w:ascii="Calibri" w:hAnsi="Calibri" w:cs="Calibri"/>
        </w:rPr>
        <w:t xml:space="preserve"> became the new captain, inheriting both the ship and its crew.</w:t>
      </w:r>
      <w:r>
        <w:br/>
      </w:r>
      <w:r>
        <w:br/>
      </w:r>
      <w:r>
        <w:rPr>
          <w:rFonts w:ascii="Calibri" w:hAnsi="Calibri" w:cs="Calibri"/>
          <w:b/>
          <w:bCs/>
        </w:rPr>
        <w:t>Character Diamond:</w:t>
      </w:r>
    </w:p>
    <w:p w:rsidR="00BC14F6" w:rsidRDefault="00BC14F6" w:rsidP="00BC14F6">
      <w:pPr>
        <w:rPr>
          <w:rFonts w:asciiTheme="minorHAnsi" w:hAnsiTheme="minorHAnsi" w:cstheme="minorHAnsi"/>
        </w:rPr>
      </w:pPr>
      <w:r>
        <w:br/>
      </w:r>
      <w:r w:rsidRPr="00BC14F6">
        <w:rPr>
          <w:rFonts w:asciiTheme="minorHAnsi" w:hAnsiTheme="minorHAnsi" w:cstheme="minorHAnsi"/>
        </w:rPr>
        <w:t>           </w:t>
      </w:r>
      <w:r>
        <w:rPr>
          <w:rFonts w:asciiTheme="minorHAnsi" w:hAnsiTheme="minorHAnsi" w:cstheme="minorHAnsi"/>
        </w:rPr>
        <w:tab/>
        <w:t xml:space="preserve">       </w:t>
      </w:r>
      <w:r w:rsidRPr="00BC14F6">
        <w:rPr>
          <w:rFonts w:asciiTheme="minorHAnsi" w:hAnsiTheme="minorHAnsi" w:cstheme="minorHAnsi"/>
        </w:rPr>
        <w:t xml:space="preserve"> </w:t>
      </w:r>
      <w:r>
        <w:rPr>
          <w:rFonts w:asciiTheme="minorHAnsi" w:hAnsiTheme="minorHAnsi" w:cstheme="minorHAnsi"/>
        </w:rPr>
        <w:tab/>
        <w:t xml:space="preserve">    Ambitious</w:t>
      </w:r>
    </w:p>
    <w:p w:rsidR="00BC14F6" w:rsidRDefault="00237083" w:rsidP="00BC14F6">
      <w:pPr>
        <w:rPr>
          <w:rFonts w:asciiTheme="minorHAnsi" w:hAnsiTheme="minorHAnsi" w:cstheme="minorHAnsi"/>
        </w:rPr>
      </w:pPr>
      <w:r w:rsidRPr="00237083">
        <w:rPr>
          <w:rFonts w:asciiTheme="minorHAnsi" w:hAnsiTheme="minorHAnsi" w:cstheme="minorHAnsi"/>
          <w:b/>
          <w:bCs/>
          <w:noProof/>
        </w:rPr>
        <w:pict>
          <v:shape id="_x0000_s2055" type="#_x0000_t4" style="position:absolute;margin-left:1in;margin-top:2.95pt;width:66pt;height:64.5pt;z-index:251666432"/>
        </w:pict>
      </w:r>
    </w:p>
    <w:p w:rsidR="00BC14F6" w:rsidRDefault="00BC14F6" w:rsidP="00BC14F6">
      <w:pPr>
        <w:rPr>
          <w:rFonts w:asciiTheme="minorHAnsi" w:hAnsiTheme="minorHAnsi" w:cstheme="minorHAnsi"/>
        </w:rPr>
      </w:pPr>
      <w:r w:rsidRPr="00BC14F6">
        <w:rPr>
          <w:rFonts w:asciiTheme="minorHAnsi" w:hAnsiTheme="minorHAnsi" w:cstheme="minorHAnsi"/>
        </w:rPr>
        <w:br/>
      </w:r>
      <w:r>
        <w:rPr>
          <w:rFonts w:asciiTheme="minorHAnsi" w:hAnsiTheme="minorHAnsi" w:cstheme="minorHAnsi"/>
        </w:rPr>
        <w:t xml:space="preserve">Stubborn     </w:t>
      </w:r>
      <w:r>
        <w:rPr>
          <w:rFonts w:asciiTheme="minorHAnsi" w:hAnsiTheme="minorHAnsi" w:cstheme="minorHAnsi"/>
        </w:rPr>
        <w:tab/>
      </w:r>
      <w:r>
        <w:rPr>
          <w:rFonts w:asciiTheme="minorHAnsi" w:hAnsiTheme="minorHAnsi" w:cstheme="minorHAnsi"/>
        </w:rPr>
        <w:tab/>
        <w:t xml:space="preserve">     </w:t>
      </w:r>
      <w:r w:rsidRPr="00BC14F6">
        <w:rPr>
          <w:rFonts w:asciiTheme="minorHAnsi" w:hAnsiTheme="minorHAnsi" w:cstheme="minorHAnsi"/>
        </w:rPr>
        <w:t>         </w:t>
      </w:r>
      <w:r>
        <w:rPr>
          <w:rFonts w:asciiTheme="minorHAnsi" w:hAnsiTheme="minorHAnsi" w:cstheme="minorHAnsi"/>
        </w:rPr>
        <w:t>        Rebellious</w:t>
      </w:r>
    </w:p>
    <w:p w:rsidR="00BC14F6" w:rsidRDefault="00BC14F6" w:rsidP="00BC14F6">
      <w:pPr>
        <w:rPr>
          <w:rFonts w:asciiTheme="minorHAnsi" w:hAnsiTheme="minorHAnsi" w:cstheme="minorHAnsi"/>
        </w:rPr>
      </w:pPr>
    </w:p>
    <w:p w:rsidR="00BC14F6" w:rsidRDefault="00BC14F6" w:rsidP="00BC14F6">
      <w:pPr>
        <w:rPr>
          <w:rFonts w:asciiTheme="minorHAnsi" w:hAnsiTheme="minorHAnsi" w:cstheme="minorHAnsi"/>
        </w:rPr>
      </w:pPr>
      <w:r w:rsidRPr="00BC14F6">
        <w:rPr>
          <w:rFonts w:asciiTheme="minorHAnsi" w:hAnsiTheme="minorHAnsi" w:cstheme="minorHAnsi"/>
        </w:rPr>
        <w:br/>
        <w:t xml:space="preserve">            </w:t>
      </w:r>
      <w:r>
        <w:rPr>
          <w:rFonts w:asciiTheme="minorHAnsi" w:hAnsiTheme="minorHAnsi" w:cstheme="minorHAnsi"/>
        </w:rPr>
        <w:t xml:space="preserve">                Short Tempered</w:t>
      </w:r>
    </w:p>
    <w:p w:rsidR="00BC0318" w:rsidRPr="00BC0318" w:rsidRDefault="00BC14F6" w:rsidP="00BC14F6">
      <w:pPr>
        <w:rPr>
          <w:rFonts w:asciiTheme="minorHAnsi" w:hAnsiTheme="minorHAnsi" w:cstheme="minorHAnsi"/>
          <w:b/>
          <w:bCs/>
          <w:sz w:val="24"/>
          <w:u w:val="single"/>
        </w:rPr>
      </w:pPr>
      <w:r w:rsidRPr="00BC0318">
        <w:rPr>
          <w:rFonts w:asciiTheme="minorHAnsi" w:hAnsiTheme="minorHAnsi" w:cstheme="minorHAnsi"/>
          <w:b/>
          <w:bCs/>
          <w:sz w:val="24"/>
          <w:u w:val="single"/>
        </w:rPr>
        <w:lastRenderedPageBreak/>
        <w:t>The First Lords of the Admiralty</w:t>
      </w:r>
    </w:p>
    <w:p w:rsidR="00BC0318" w:rsidRDefault="00BC14F6" w:rsidP="00BC14F6">
      <w:pPr>
        <w:rPr>
          <w:rFonts w:ascii="Calibri" w:hAnsi="Calibri" w:cs="Calibri"/>
        </w:rPr>
      </w:pPr>
      <w:r>
        <w:br/>
      </w:r>
      <w:r>
        <w:rPr>
          <w:rFonts w:ascii="Calibri" w:hAnsi="Calibri" w:cs="Calibri"/>
        </w:rPr>
        <w:t xml:space="preserve">In the year 631 DB, </w:t>
      </w:r>
      <w:proofErr w:type="spellStart"/>
      <w:r>
        <w:rPr>
          <w:rFonts w:ascii="Calibri" w:hAnsi="Calibri" w:cs="Calibri"/>
        </w:rPr>
        <w:t>Valtameri</w:t>
      </w:r>
      <w:proofErr w:type="spellEnd"/>
      <w:r>
        <w:rPr>
          <w:rFonts w:ascii="Calibri" w:hAnsi="Calibri" w:cs="Calibri"/>
        </w:rPr>
        <w:t xml:space="preserve"> was plagued by strife between different maritime city-states. Alliances, wars, assassinations abounded. Out of the chaos that had spanned nearly 50 DB, four brothers from the House of </w:t>
      </w:r>
      <w:proofErr w:type="spellStart"/>
      <w:r>
        <w:rPr>
          <w:rFonts w:ascii="Calibri" w:hAnsi="Calibri" w:cs="Calibri"/>
        </w:rPr>
        <w:t>Ookean</w:t>
      </w:r>
      <w:proofErr w:type="spellEnd"/>
      <w:r>
        <w:rPr>
          <w:rFonts w:ascii="Calibri" w:hAnsi="Calibri" w:cs="Calibri"/>
        </w:rPr>
        <w:t xml:space="preserve"> formed a pact to bring stability to the nation. The four brothers knew the city-states at war specialized in mercantilism and knew little to nothing about the art of naval warfare. They set out to gather followers, promising a return of peace to the land. After amassing nearly 10,000 followers and several hundred ships, they proceeded to attack the nearest city-state. The city-state stood no chance, immediately surrendering. The rest of the maritime city-states soon surrendered, allowing the four brothers to completely control </w:t>
      </w:r>
      <w:proofErr w:type="spellStart"/>
      <w:r>
        <w:rPr>
          <w:rFonts w:ascii="Calibri" w:hAnsi="Calibri" w:cs="Calibri"/>
        </w:rPr>
        <w:t>Valtameri</w:t>
      </w:r>
      <w:proofErr w:type="spellEnd"/>
      <w:r>
        <w:rPr>
          <w:rFonts w:ascii="Calibri" w:hAnsi="Calibri" w:cs="Calibri"/>
        </w:rPr>
        <w:t xml:space="preserve">, and in 635 DB formed the First Lords of the Admiralty. Peace and prosperity blanketed the world, though the people knew life this pleasant was temporary. The brothers each decided that their oldest son would inherit their position in </w:t>
      </w:r>
      <w:proofErr w:type="spellStart"/>
      <w:r>
        <w:rPr>
          <w:rFonts w:ascii="Calibri" w:hAnsi="Calibri" w:cs="Calibri"/>
        </w:rPr>
        <w:t>Valtameri’s</w:t>
      </w:r>
      <w:proofErr w:type="spellEnd"/>
      <w:r>
        <w:rPr>
          <w:rFonts w:ascii="Calibri" w:hAnsi="Calibri" w:cs="Calibri"/>
        </w:rPr>
        <w:t xml:space="preserve"> government. In 683 DB, the last of the remaining brothers passed away, leaving the four sons in charge of the nation. The years of peace and prosperity brought about by the Four Brothers were gone. The four cousins would prove to be selfish rulers, wanting nothing but to expand their own power. Taxes were raised, civil freedom was limited, and executions increased. The four cousins went as far as to destroy history books that were dated prior to the Mighty Four Brothers rule. When P.I.R.A.T.E.S. was formed, the First Lords of the Admiralty knew cracking down on them was out of the question. After all, a war with P.I.R.A.T.E.S. was a war with every citizen in </w:t>
      </w:r>
      <w:proofErr w:type="spellStart"/>
      <w:r>
        <w:rPr>
          <w:rFonts w:ascii="Calibri" w:hAnsi="Calibri" w:cs="Calibri"/>
        </w:rPr>
        <w:t>Valtameri</w:t>
      </w:r>
      <w:proofErr w:type="spellEnd"/>
      <w:r>
        <w:rPr>
          <w:rFonts w:ascii="Calibri" w:hAnsi="Calibri" w:cs="Calibri"/>
        </w:rPr>
        <w:t>. P.I.R.A.T.E.S. was tolerated as long as it did not interfere with governmental issues. Because the four cousins had no legitimate children at the time of their passing, in 767 DB the children of the cousins’ advisers took the title of First Lords. These rulers would prove to be as incompetent as their predecessors.</w:t>
      </w:r>
    </w:p>
    <w:p w:rsidR="00BC0318" w:rsidRDefault="00BC0318" w:rsidP="00BC14F6">
      <w:pPr>
        <w:rPr>
          <w:rFonts w:ascii="Calibri" w:hAnsi="Calibri" w:cs="Calibri"/>
        </w:rPr>
      </w:pPr>
    </w:p>
    <w:p w:rsidR="00BC0318" w:rsidRDefault="00BC0318" w:rsidP="00BC0318">
      <w:pPr>
        <w:rPr>
          <w:rFonts w:ascii="Calibri" w:hAnsi="Calibri" w:cs="Calibri"/>
          <w:b/>
          <w:bCs/>
        </w:rPr>
      </w:pPr>
      <w:r>
        <w:rPr>
          <w:rFonts w:ascii="Calibri" w:hAnsi="Calibri" w:cs="Calibri"/>
          <w:b/>
          <w:bCs/>
        </w:rPr>
        <w:t>Character Diamond:</w:t>
      </w:r>
    </w:p>
    <w:p w:rsidR="00BC0318" w:rsidRDefault="00BC0318" w:rsidP="00BC14F6">
      <w:pPr>
        <w:rPr>
          <w:rFonts w:ascii="Calibri" w:hAnsi="Calibri" w:cs="Calibri"/>
        </w:rPr>
      </w:pPr>
    </w:p>
    <w:p w:rsidR="00BC14F6" w:rsidRDefault="00BC0318" w:rsidP="00BC14F6">
      <w:pPr>
        <w:rPr>
          <w:rFonts w:asciiTheme="minorHAnsi" w:hAnsiTheme="minorHAnsi" w:cstheme="minorHAnsi"/>
        </w:rPr>
      </w:pPr>
      <w:r>
        <w:rPr>
          <w:rFonts w:ascii="Calibri" w:hAnsi="Calibri" w:cs="Calibri"/>
        </w:rPr>
        <w:t xml:space="preserve">                                      </w:t>
      </w:r>
      <w:r w:rsidR="00BC14F6">
        <w:rPr>
          <w:rFonts w:asciiTheme="minorHAnsi" w:hAnsiTheme="minorHAnsi" w:cstheme="minorHAnsi"/>
        </w:rPr>
        <w:t>Uncompromising</w:t>
      </w:r>
    </w:p>
    <w:p w:rsidR="00BC14F6" w:rsidRDefault="00237083" w:rsidP="00BC14F6">
      <w:pPr>
        <w:rPr>
          <w:rFonts w:asciiTheme="minorHAnsi" w:hAnsiTheme="minorHAnsi" w:cstheme="minorHAnsi"/>
        </w:rPr>
      </w:pPr>
      <w:r w:rsidRPr="00237083">
        <w:rPr>
          <w:rFonts w:asciiTheme="minorHAnsi" w:hAnsiTheme="minorHAnsi" w:cstheme="minorHAnsi"/>
          <w:b/>
          <w:bCs/>
          <w:noProof/>
        </w:rPr>
        <w:pict>
          <v:shape id="_x0000_s2056" type="#_x0000_t4" style="position:absolute;margin-left:100.5pt;margin-top:2.95pt;width:66pt;height:64.5pt;z-index:251668480"/>
        </w:pict>
      </w:r>
    </w:p>
    <w:p w:rsidR="00BC14F6" w:rsidRDefault="00BC14F6" w:rsidP="00BC14F6">
      <w:pPr>
        <w:rPr>
          <w:rFonts w:asciiTheme="minorHAnsi" w:hAnsiTheme="minorHAnsi" w:cstheme="minorHAnsi"/>
        </w:rPr>
      </w:pPr>
      <w:r w:rsidRPr="00BC14F6">
        <w:rPr>
          <w:rFonts w:asciiTheme="minorHAnsi" w:hAnsiTheme="minorHAnsi" w:cstheme="minorHAnsi"/>
        </w:rPr>
        <w:br/>
      </w:r>
      <w:r>
        <w:rPr>
          <w:rFonts w:asciiTheme="minorHAnsi" w:hAnsiTheme="minorHAnsi" w:cstheme="minorHAnsi"/>
        </w:rPr>
        <w:t xml:space="preserve">Narrow-sighted     </w:t>
      </w:r>
      <w:r>
        <w:rPr>
          <w:rFonts w:asciiTheme="minorHAnsi" w:hAnsiTheme="minorHAnsi" w:cstheme="minorHAnsi"/>
        </w:rPr>
        <w:tab/>
      </w:r>
      <w:r>
        <w:rPr>
          <w:rFonts w:asciiTheme="minorHAnsi" w:hAnsiTheme="minorHAnsi" w:cstheme="minorHAnsi"/>
        </w:rPr>
        <w:tab/>
        <w:t xml:space="preserve">     </w:t>
      </w:r>
      <w:r w:rsidRPr="00BC14F6">
        <w:rPr>
          <w:rFonts w:asciiTheme="minorHAnsi" w:hAnsiTheme="minorHAnsi" w:cstheme="minorHAnsi"/>
        </w:rPr>
        <w:t>         </w:t>
      </w:r>
      <w:r>
        <w:rPr>
          <w:rFonts w:asciiTheme="minorHAnsi" w:hAnsiTheme="minorHAnsi" w:cstheme="minorHAnsi"/>
        </w:rPr>
        <w:t>      Deceitful</w:t>
      </w:r>
    </w:p>
    <w:p w:rsidR="00BC14F6" w:rsidRDefault="00BC14F6" w:rsidP="00BC14F6">
      <w:pPr>
        <w:rPr>
          <w:rFonts w:asciiTheme="minorHAnsi" w:hAnsiTheme="minorHAnsi" w:cstheme="minorHAnsi"/>
        </w:rPr>
      </w:pPr>
    </w:p>
    <w:p w:rsidR="00BC14F6" w:rsidRDefault="00BC14F6" w:rsidP="00BC14F6">
      <w:pPr>
        <w:rPr>
          <w:rFonts w:asciiTheme="minorHAnsi" w:hAnsiTheme="minorHAnsi" w:cstheme="minorHAnsi"/>
        </w:rPr>
      </w:pPr>
      <w:r w:rsidRPr="00BC14F6">
        <w:rPr>
          <w:rFonts w:asciiTheme="minorHAnsi" w:hAnsiTheme="minorHAnsi" w:cstheme="minorHAnsi"/>
        </w:rPr>
        <w:br/>
        <w:t xml:space="preserve">            </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 xml:space="preserve"> Egotistical</w:t>
      </w: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14F6" w:rsidRDefault="00BC14F6" w:rsidP="00BC14F6">
      <w:pPr>
        <w:rPr>
          <w:rFonts w:asciiTheme="minorHAnsi" w:hAnsiTheme="minorHAnsi" w:cstheme="minorHAnsi"/>
          <w:b/>
          <w:bCs/>
          <w:sz w:val="24"/>
          <w:szCs w:val="24"/>
        </w:rPr>
      </w:pPr>
    </w:p>
    <w:p w:rsidR="00BC0318" w:rsidRDefault="00BC0318" w:rsidP="00BC14F6">
      <w:pPr>
        <w:rPr>
          <w:rFonts w:asciiTheme="minorHAnsi" w:hAnsiTheme="minorHAnsi" w:cstheme="minorHAnsi"/>
          <w:b/>
          <w:bCs/>
          <w:sz w:val="24"/>
          <w:szCs w:val="24"/>
        </w:rPr>
      </w:pPr>
    </w:p>
    <w:p w:rsidR="00BC0318" w:rsidRDefault="00BC0318" w:rsidP="00BC14F6">
      <w:pPr>
        <w:rPr>
          <w:rFonts w:asciiTheme="minorHAnsi" w:hAnsiTheme="minorHAnsi" w:cstheme="minorHAnsi"/>
          <w:b/>
          <w:bCs/>
          <w:sz w:val="24"/>
          <w:szCs w:val="24"/>
        </w:rPr>
      </w:pPr>
    </w:p>
    <w:p w:rsidR="00BC0318" w:rsidRDefault="00BC0318" w:rsidP="00BC14F6">
      <w:pPr>
        <w:rPr>
          <w:rFonts w:asciiTheme="minorHAnsi" w:hAnsiTheme="minorHAnsi" w:cstheme="minorHAnsi"/>
          <w:b/>
          <w:bCs/>
          <w:sz w:val="24"/>
          <w:szCs w:val="24"/>
        </w:rPr>
      </w:pPr>
    </w:p>
    <w:p w:rsidR="00BC0318" w:rsidRDefault="00BC0318" w:rsidP="00BC14F6">
      <w:pPr>
        <w:rPr>
          <w:rFonts w:asciiTheme="minorHAnsi" w:hAnsiTheme="minorHAnsi" w:cstheme="minorHAnsi"/>
          <w:b/>
          <w:bCs/>
          <w:sz w:val="24"/>
          <w:szCs w:val="24"/>
        </w:rPr>
      </w:pPr>
    </w:p>
    <w:p w:rsidR="00BC0318" w:rsidRDefault="00BC0318" w:rsidP="00BC14F6">
      <w:pPr>
        <w:rPr>
          <w:rFonts w:asciiTheme="minorHAnsi" w:hAnsiTheme="minorHAnsi" w:cstheme="minorHAnsi"/>
          <w:b/>
          <w:bCs/>
          <w:sz w:val="24"/>
          <w:szCs w:val="24"/>
        </w:rPr>
      </w:pPr>
    </w:p>
    <w:p w:rsidR="00BC0318" w:rsidRDefault="00BC0318" w:rsidP="00BC14F6">
      <w:pPr>
        <w:rPr>
          <w:rFonts w:asciiTheme="minorHAnsi" w:hAnsiTheme="minorHAnsi" w:cstheme="minorHAnsi"/>
          <w:b/>
          <w:bCs/>
          <w:sz w:val="24"/>
          <w:szCs w:val="24"/>
        </w:rPr>
      </w:pPr>
    </w:p>
    <w:p w:rsidR="00BC0318" w:rsidRDefault="00BC0318" w:rsidP="00BC14F6">
      <w:pPr>
        <w:rPr>
          <w:rFonts w:asciiTheme="minorHAnsi" w:hAnsiTheme="minorHAnsi" w:cstheme="minorHAnsi"/>
          <w:b/>
          <w:bCs/>
          <w:sz w:val="24"/>
          <w:szCs w:val="24"/>
        </w:rPr>
      </w:pPr>
    </w:p>
    <w:p w:rsidR="00BC0318" w:rsidRDefault="00BC0318" w:rsidP="00BC14F6">
      <w:pPr>
        <w:rPr>
          <w:rFonts w:asciiTheme="minorHAnsi" w:hAnsiTheme="minorHAnsi" w:cstheme="minorHAnsi"/>
          <w:b/>
          <w:bCs/>
          <w:sz w:val="24"/>
          <w:szCs w:val="24"/>
        </w:rPr>
      </w:pPr>
    </w:p>
    <w:p w:rsidR="00BC0318" w:rsidRDefault="00BC0318" w:rsidP="00BC14F6">
      <w:pPr>
        <w:rPr>
          <w:rFonts w:asciiTheme="minorHAnsi" w:hAnsiTheme="minorHAnsi" w:cstheme="minorHAnsi"/>
          <w:b/>
          <w:bCs/>
          <w:sz w:val="24"/>
          <w:szCs w:val="24"/>
        </w:rPr>
      </w:pPr>
    </w:p>
    <w:p w:rsidR="00BC0318" w:rsidRDefault="00BC0318" w:rsidP="00BC14F6">
      <w:pPr>
        <w:rPr>
          <w:rFonts w:asciiTheme="minorHAnsi" w:hAnsiTheme="minorHAnsi" w:cstheme="minorHAnsi"/>
          <w:b/>
          <w:bCs/>
          <w:sz w:val="24"/>
          <w:szCs w:val="24"/>
        </w:rPr>
      </w:pPr>
    </w:p>
    <w:p w:rsidR="00BC0318" w:rsidRDefault="00BC0318" w:rsidP="00BC14F6">
      <w:pPr>
        <w:rPr>
          <w:rFonts w:asciiTheme="minorHAnsi" w:hAnsiTheme="minorHAnsi" w:cstheme="minorHAnsi"/>
          <w:b/>
          <w:bCs/>
          <w:sz w:val="24"/>
          <w:szCs w:val="24"/>
        </w:rPr>
      </w:pPr>
    </w:p>
    <w:p w:rsidR="00BC0318" w:rsidRDefault="00BC0318" w:rsidP="00BC14F6">
      <w:pPr>
        <w:rPr>
          <w:rFonts w:asciiTheme="minorHAnsi" w:hAnsiTheme="minorHAnsi" w:cstheme="minorHAnsi"/>
          <w:b/>
          <w:bCs/>
          <w:sz w:val="24"/>
          <w:szCs w:val="24"/>
        </w:rPr>
      </w:pPr>
    </w:p>
    <w:p w:rsidR="00BC14F6" w:rsidRPr="00BC0318" w:rsidRDefault="00BC14F6" w:rsidP="00BC14F6">
      <w:pPr>
        <w:rPr>
          <w:rFonts w:asciiTheme="minorHAnsi" w:hAnsiTheme="minorHAnsi" w:cstheme="minorHAnsi"/>
          <w:b/>
          <w:bCs/>
          <w:sz w:val="24"/>
          <w:szCs w:val="24"/>
          <w:u w:val="single"/>
        </w:rPr>
      </w:pPr>
      <w:r w:rsidRPr="00BC0318">
        <w:rPr>
          <w:rFonts w:asciiTheme="minorHAnsi" w:hAnsiTheme="minorHAnsi" w:cstheme="minorHAnsi"/>
          <w:b/>
          <w:bCs/>
          <w:sz w:val="24"/>
          <w:szCs w:val="24"/>
          <w:u w:val="single"/>
        </w:rPr>
        <w:lastRenderedPageBreak/>
        <w:t xml:space="preserve">The People of </w:t>
      </w:r>
      <w:proofErr w:type="spellStart"/>
      <w:r w:rsidRPr="00BC0318">
        <w:rPr>
          <w:rFonts w:asciiTheme="minorHAnsi" w:hAnsiTheme="minorHAnsi" w:cstheme="minorHAnsi"/>
          <w:b/>
          <w:bCs/>
          <w:sz w:val="24"/>
          <w:szCs w:val="24"/>
          <w:u w:val="single"/>
        </w:rPr>
        <w:t>Valtameri</w:t>
      </w:r>
      <w:proofErr w:type="spellEnd"/>
    </w:p>
    <w:p w:rsidR="00BC0318" w:rsidRDefault="00BC0318" w:rsidP="00BC14F6">
      <w:pPr>
        <w:rPr>
          <w:rFonts w:asciiTheme="minorHAnsi" w:hAnsiTheme="minorHAnsi" w:cstheme="minorHAnsi"/>
          <w:b/>
          <w:bCs/>
          <w:sz w:val="24"/>
          <w:szCs w:val="24"/>
        </w:rPr>
      </w:pPr>
    </w:p>
    <w:p w:rsidR="00BC14F6" w:rsidRDefault="00BC14F6" w:rsidP="00BC14F6">
      <w:pPr>
        <w:rPr>
          <w:rFonts w:asciiTheme="minorHAnsi" w:hAnsiTheme="minorHAnsi" w:cstheme="minorHAnsi"/>
        </w:rPr>
      </w:pPr>
      <w:r w:rsidRPr="00BC14F6">
        <w:rPr>
          <w:rFonts w:asciiTheme="minorHAnsi" w:hAnsiTheme="minorHAnsi" w:cstheme="minorHAnsi"/>
        </w:rPr>
        <w:t>Before the First Lords of Admiralty was formed</w:t>
      </w:r>
      <w:r>
        <w:rPr>
          <w:rFonts w:asciiTheme="minorHAnsi" w:hAnsiTheme="minorHAnsi" w:cstheme="minorHAnsi"/>
        </w:rPr>
        <w:t>,</w:t>
      </w:r>
      <w:r w:rsidRPr="00BC14F6">
        <w:rPr>
          <w:rFonts w:asciiTheme="minorHAnsi" w:hAnsiTheme="minorHAnsi" w:cstheme="minorHAnsi"/>
        </w:rPr>
        <w:t xml:space="preserve"> the people were split between </w:t>
      </w:r>
      <w:r>
        <w:rPr>
          <w:rFonts w:asciiTheme="minorHAnsi" w:hAnsiTheme="minorHAnsi" w:cstheme="minorHAnsi"/>
        </w:rPr>
        <w:t>numerous</w:t>
      </w:r>
      <w:r w:rsidRPr="00BC14F6">
        <w:rPr>
          <w:rFonts w:asciiTheme="minorHAnsi" w:hAnsiTheme="minorHAnsi" w:cstheme="minorHAnsi"/>
        </w:rPr>
        <w:t xml:space="preserve"> warring city-states. They were nationalistic and hated each other. When the First Lords of Admiralty was formed, they became united and globalized.</w:t>
      </w:r>
      <w:r>
        <w:rPr>
          <w:rFonts w:asciiTheme="minorHAnsi" w:hAnsiTheme="minorHAnsi" w:cstheme="minorHAnsi"/>
        </w:rPr>
        <w:t xml:space="preserve"> </w:t>
      </w:r>
      <w:r w:rsidRPr="00BC14F6">
        <w:rPr>
          <w:rFonts w:asciiTheme="minorHAnsi" w:hAnsiTheme="minorHAnsi" w:cstheme="minorHAnsi"/>
        </w:rPr>
        <w:t xml:space="preserve">They began to refer to themselves as </w:t>
      </w:r>
      <w:proofErr w:type="spellStart"/>
      <w:r w:rsidRPr="00BC14F6">
        <w:rPr>
          <w:rFonts w:asciiTheme="minorHAnsi" w:hAnsiTheme="minorHAnsi" w:cstheme="minorHAnsi"/>
        </w:rPr>
        <w:t>Valtamerians</w:t>
      </w:r>
      <w:proofErr w:type="spellEnd"/>
      <w:r w:rsidRPr="00BC14F6">
        <w:rPr>
          <w:rFonts w:asciiTheme="minorHAnsi" w:hAnsiTheme="minorHAnsi" w:cstheme="minorHAnsi"/>
        </w:rPr>
        <w:t xml:space="preserve">. </w:t>
      </w:r>
      <w:r>
        <w:rPr>
          <w:rFonts w:asciiTheme="minorHAnsi" w:hAnsiTheme="minorHAnsi" w:cstheme="minorHAnsi"/>
        </w:rPr>
        <w:t>W</w:t>
      </w:r>
      <w:r w:rsidRPr="00BC14F6">
        <w:rPr>
          <w:rFonts w:asciiTheme="minorHAnsi" w:hAnsiTheme="minorHAnsi" w:cstheme="minorHAnsi"/>
        </w:rPr>
        <w:t xml:space="preserve">hen the four cousins inherited the First Lords of the Admiralty, </w:t>
      </w:r>
      <w:proofErr w:type="spellStart"/>
      <w:r w:rsidRPr="00BC14F6">
        <w:rPr>
          <w:rFonts w:asciiTheme="minorHAnsi" w:hAnsiTheme="minorHAnsi" w:cstheme="minorHAnsi"/>
        </w:rPr>
        <w:t>Valtamerians</w:t>
      </w:r>
      <w:proofErr w:type="spellEnd"/>
      <w:r w:rsidRPr="00BC14F6">
        <w:rPr>
          <w:rFonts w:asciiTheme="minorHAnsi" w:hAnsiTheme="minorHAnsi" w:cstheme="minorHAnsi"/>
        </w:rPr>
        <w:t xml:space="preserve"> were unwavering in their support of one another</w:t>
      </w:r>
      <w:r>
        <w:rPr>
          <w:rFonts w:asciiTheme="minorHAnsi" w:hAnsiTheme="minorHAnsi" w:cstheme="minorHAnsi"/>
        </w:rPr>
        <w:t xml:space="preserve">. They helped each other pay </w:t>
      </w:r>
      <w:r w:rsidRPr="00BC14F6">
        <w:rPr>
          <w:rFonts w:asciiTheme="minorHAnsi" w:hAnsiTheme="minorHAnsi" w:cstheme="minorHAnsi"/>
        </w:rPr>
        <w:t xml:space="preserve">taxes, held private freedom of speech saloons, and </w:t>
      </w:r>
      <w:r>
        <w:rPr>
          <w:rFonts w:asciiTheme="minorHAnsi" w:hAnsiTheme="minorHAnsi" w:cstheme="minorHAnsi"/>
        </w:rPr>
        <w:t>helped educate</w:t>
      </w:r>
      <w:r w:rsidRPr="00BC14F6">
        <w:rPr>
          <w:rFonts w:asciiTheme="minorHAnsi" w:hAnsiTheme="minorHAnsi" w:cstheme="minorHAnsi"/>
        </w:rPr>
        <w:t xml:space="preserve"> each other. However as time passed, their will was weakened. The laws placed on them by the current First Lords of Admiralty were brutal. Many </w:t>
      </w:r>
      <w:proofErr w:type="spellStart"/>
      <w:r w:rsidRPr="00BC14F6">
        <w:rPr>
          <w:rFonts w:asciiTheme="minorHAnsi" w:hAnsiTheme="minorHAnsi" w:cstheme="minorHAnsi"/>
        </w:rPr>
        <w:t>Valtamerians</w:t>
      </w:r>
      <w:proofErr w:type="spellEnd"/>
      <w:r w:rsidRPr="00BC14F6">
        <w:rPr>
          <w:rFonts w:asciiTheme="minorHAnsi" w:hAnsiTheme="minorHAnsi" w:cstheme="minorHAnsi"/>
        </w:rPr>
        <w:t xml:space="preserve"> turned to illegal </w:t>
      </w:r>
      <w:r>
        <w:rPr>
          <w:rFonts w:asciiTheme="minorHAnsi" w:hAnsiTheme="minorHAnsi" w:cstheme="minorHAnsi"/>
        </w:rPr>
        <w:t>activitie</w:t>
      </w:r>
      <w:r w:rsidRPr="00BC14F6">
        <w:rPr>
          <w:rFonts w:asciiTheme="minorHAnsi" w:hAnsiTheme="minorHAnsi" w:cstheme="minorHAnsi"/>
        </w:rPr>
        <w:t xml:space="preserve">s to live. By </w:t>
      </w:r>
      <w:r>
        <w:rPr>
          <w:rFonts w:asciiTheme="minorHAnsi" w:hAnsiTheme="minorHAnsi" w:cstheme="minorHAnsi"/>
        </w:rPr>
        <w:t>the year 715 DB</w:t>
      </w:r>
      <w:r w:rsidRPr="00BC14F6">
        <w:rPr>
          <w:rFonts w:asciiTheme="minorHAnsi" w:hAnsiTheme="minorHAnsi" w:cstheme="minorHAnsi"/>
        </w:rPr>
        <w:t xml:space="preserve">, piracy, crime, and the black </w:t>
      </w:r>
      <w:r>
        <w:rPr>
          <w:rFonts w:asciiTheme="minorHAnsi" w:hAnsiTheme="minorHAnsi" w:cstheme="minorHAnsi"/>
        </w:rPr>
        <w:t>market</w:t>
      </w:r>
      <w:r w:rsidRPr="00BC14F6">
        <w:rPr>
          <w:rFonts w:asciiTheme="minorHAnsi" w:hAnsiTheme="minorHAnsi" w:cstheme="minorHAnsi"/>
        </w:rPr>
        <w:t xml:space="preserve"> ran rampant. </w:t>
      </w:r>
      <w:proofErr w:type="spellStart"/>
      <w:r w:rsidRPr="00BC14F6">
        <w:rPr>
          <w:rFonts w:asciiTheme="minorHAnsi" w:hAnsiTheme="minorHAnsi" w:cstheme="minorHAnsi"/>
        </w:rPr>
        <w:t>Valtamerians</w:t>
      </w:r>
      <w:proofErr w:type="spellEnd"/>
      <w:r w:rsidRPr="00BC14F6">
        <w:rPr>
          <w:rFonts w:asciiTheme="minorHAnsi" w:hAnsiTheme="minorHAnsi" w:cstheme="minorHAnsi"/>
        </w:rPr>
        <w:t xml:space="preserve"> needed help regaining the prosperous lives they</w:t>
      </w:r>
      <w:r>
        <w:rPr>
          <w:rFonts w:asciiTheme="minorHAnsi" w:hAnsiTheme="minorHAnsi" w:cstheme="minorHAnsi"/>
        </w:rPr>
        <w:t xml:space="preserve"> once</w:t>
      </w:r>
      <w:r w:rsidRPr="00BC14F6">
        <w:rPr>
          <w:rFonts w:asciiTheme="minorHAnsi" w:hAnsiTheme="minorHAnsi" w:cstheme="minorHAnsi"/>
        </w:rPr>
        <w:t xml:space="preserve"> had, but the First Lords of the Admiralty </w:t>
      </w:r>
      <w:r>
        <w:rPr>
          <w:rFonts w:asciiTheme="minorHAnsi" w:hAnsiTheme="minorHAnsi" w:cstheme="minorHAnsi"/>
        </w:rPr>
        <w:t>ignored them</w:t>
      </w:r>
      <w:r w:rsidRPr="00BC14F6">
        <w:rPr>
          <w:rFonts w:asciiTheme="minorHAnsi" w:hAnsiTheme="minorHAnsi" w:cstheme="minorHAnsi"/>
        </w:rPr>
        <w:t>. In the year 732 DB, they found the help they were seeking. The help came in the form of P.I.R.A.T.E.S.</w:t>
      </w:r>
      <w:r>
        <w:rPr>
          <w:rFonts w:asciiTheme="minorHAnsi" w:hAnsiTheme="minorHAnsi" w:cstheme="minorHAnsi"/>
        </w:rPr>
        <w:t xml:space="preserve"> Ever </w:t>
      </w:r>
      <w:proofErr w:type="gramStart"/>
      <w:r>
        <w:rPr>
          <w:rFonts w:asciiTheme="minorHAnsi" w:hAnsiTheme="minorHAnsi" w:cstheme="minorHAnsi"/>
        </w:rPr>
        <w:t>since,</w:t>
      </w:r>
      <w:proofErr w:type="gramEnd"/>
      <w:r>
        <w:rPr>
          <w:rFonts w:asciiTheme="minorHAnsi" w:hAnsiTheme="minorHAnsi" w:cstheme="minorHAnsi"/>
        </w:rPr>
        <w:t xml:space="preserve"> P.I.R.A.T.E.S. has been their one hope in living peacefully.</w:t>
      </w:r>
    </w:p>
    <w:p w:rsidR="00BC14F6" w:rsidRDefault="00BC14F6" w:rsidP="00BC14F6">
      <w:pPr>
        <w:rPr>
          <w:rFonts w:asciiTheme="minorHAnsi" w:hAnsiTheme="minorHAnsi" w:cstheme="minorHAnsi"/>
        </w:rPr>
      </w:pPr>
    </w:p>
    <w:p w:rsidR="00BC0318" w:rsidRDefault="00BC0318" w:rsidP="00BC0318">
      <w:pPr>
        <w:rPr>
          <w:rFonts w:ascii="Calibri" w:hAnsi="Calibri" w:cs="Calibri"/>
          <w:b/>
          <w:bCs/>
        </w:rPr>
      </w:pPr>
      <w:r>
        <w:rPr>
          <w:rFonts w:ascii="Calibri" w:hAnsi="Calibri" w:cs="Calibri"/>
          <w:b/>
          <w:bCs/>
        </w:rPr>
        <w:t>Character Diamond:</w:t>
      </w:r>
    </w:p>
    <w:p w:rsidR="00BC0318" w:rsidRDefault="00BC0318" w:rsidP="00BC14F6">
      <w:pPr>
        <w:rPr>
          <w:rFonts w:asciiTheme="minorHAnsi" w:hAnsiTheme="minorHAnsi" w:cstheme="minorHAnsi"/>
        </w:rPr>
      </w:pPr>
    </w:p>
    <w:p w:rsidR="00BC14F6" w:rsidRDefault="00BC14F6" w:rsidP="00BC14F6">
      <w:pPr>
        <w:rPr>
          <w:rFonts w:asciiTheme="minorHAnsi" w:hAnsiTheme="minorHAnsi" w:cstheme="minorHAnsi"/>
        </w:rPr>
      </w:pPr>
      <w:r w:rsidRPr="00BC14F6">
        <w:rPr>
          <w:rFonts w:asciiTheme="minorHAnsi" w:hAnsiTheme="minorHAnsi" w:cstheme="minorHAnsi"/>
        </w:rPr>
        <w:t>           </w:t>
      </w:r>
      <w:r>
        <w:rPr>
          <w:rFonts w:asciiTheme="minorHAnsi" w:hAnsiTheme="minorHAnsi" w:cstheme="minorHAnsi"/>
        </w:rPr>
        <w:tab/>
        <w:t xml:space="preserve">       </w:t>
      </w:r>
      <w:r w:rsidRPr="00BC14F6">
        <w:rPr>
          <w:rFonts w:asciiTheme="minorHAnsi" w:hAnsiTheme="minorHAnsi" w:cstheme="minorHAnsi"/>
        </w:rPr>
        <w:t xml:space="preserve"> </w:t>
      </w:r>
      <w:r>
        <w:rPr>
          <w:rFonts w:asciiTheme="minorHAnsi" w:hAnsiTheme="minorHAnsi" w:cstheme="minorHAnsi"/>
        </w:rPr>
        <w:t xml:space="preserve">   Boastful of the past</w:t>
      </w:r>
    </w:p>
    <w:p w:rsidR="00BC14F6" w:rsidRDefault="00237083" w:rsidP="00BC14F6">
      <w:pPr>
        <w:rPr>
          <w:rFonts w:asciiTheme="minorHAnsi" w:hAnsiTheme="minorHAnsi" w:cstheme="minorHAnsi"/>
        </w:rPr>
      </w:pPr>
      <w:r w:rsidRPr="00237083">
        <w:rPr>
          <w:rFonts w:asciiTheme="minorHAnsi" w:hAnsiTheme="minorHAnsi" w:cstheme="minorHAnsi"/>
          <w:b/>
          <w:bCs/>
          <w:noProof/>
        </w:rPr>
        <w:pict>
          <v:shape id="_x0000_s2057" type="#_x0000_t4" style="position:absolute;margin-left:1in;margin-top:2.95pt;width:66pt;height:64.5pt;z-index:251670528"/>
        </w:pict>
      </w:r>
    </w:p>
    <w:p w:rsidR="00BC14F6" w:rsidRDefault="00BC14F6" w:rsidP="00BC14F6">
      <w:pPr>
        <w:rPr>
          <w:rFonts w:asciiTheme="minorHAnsi" w:hAnsiTheme="minorHAnsi" w:cstheme="minorHAnsi"/>
        </w:rPr>
      </w:pPr>
      <w:r w:rsidRPr="00BC14F6">
        <w:rPr>
          <w:rFonts w:asciiTheme="minorHAnsi" w:hAnsiTheme="minorHAnsi" w:cstheme="minorHAnsi"/>
        </w:rPr>
        <w:br/>
      </w:r>
      <w:r>
        <w:rPr>
          <w:rFonts w:asciiTheme="minorHAnsi" w:hAnsiTheme="minorHAnsi" w:cstheme="minorHAnsi"/>
        </w:rPr>
        <w:t xml:space="preserve">Followers    </w:t>
      </w:r>
      <w:r>
        <w:rPr>
          <w:rFonts w:asciiTheme="minorHAnsi" w:hAnsiTheme="minorHAnsi" w:cstheme="minorHAnsi"/>
        </w:rPr>
        <w:tab/>
      </w:r>
      <w:r>
        <w:rPr>
          <w:rFonts w:asciiTheme="minorHAnsi" w:hAnsiTheme="minorHAnsi" w:cstheme="minorHAnsi"/>
        </w:rPr>
        <w:tab/>
        <w:t xml:space="preserve">     </w:t>
      </w:r>
      <w:r w:rsidRPr="00BC14F6">
        <w:rPr>
          <w:rFonts w:asciiTheme="minorHAnsi" w:hAnsiTheme="minorHAnsi" w:cstheme="minorHAnsi"/>
        </w:rPr>
        <w:t>         </w:t>
      </w:r>
      <w:r>
        <w:rPr>
          <w:rFonts w:asciiTheme="minorHAnsi" w:hAnsiTheme="minorHAnsi" w:cstheme="minorHAnsi"/>
        </w:rPr>
        <w:t>        Pessimists</w:t>
      </w:r>
    </w:p>
    <w:p w:rsidR="00BC14F6" w:rsidRDefault="00BC14F6" w:rsidP="00BC14F6">
      <w:pPr>
        <w:rPr>
          <w:rFonts w:asciiTheme="minorHAnsi" w:hAnsiTheme="minorHAnsi" w:cstheme="minorHAnsi"/>
        </w:rPr>
      </w:pPr>
    </w:p>
    <w:p w:rsidR="00BC14F6" w:rsidRDefault="00BC14F6" w:rsidP="00BC14F6">
      <w:pPr>
        <w:rPr>
          <w:rFonts w:asciiTheme="minorHAnsi" w:hAnsiTheme="minorHAnsi" w:cstheme="minorHAnsi"/>
        </w:rPr>
      </w:pPr>
      <w:r w:rsidRPr="00BC14F6">
        <w:rPr>
          <w:rFonts w:asciiTheme="minorHAnsi" w:hAnsiTheme="minorHAnsi" w:cstheme="minorHAnsi"/>
        </w:rPr>
        <w:br/>
        <w:t xml:space="preserve">            </w:t>
      </w:r>
      <w:r>
        <w:rPr>
          <w:rFonts w:asciiTheme="minorHAnsi" w:hAnsiTheme="minorHAnsi" w:cstheme="minorHAnsi"/>
        </w:rPr>
        <w:t xml:space="preserve">               </w:t>
      </w:r>
      <w:r>
        <w:rPr>
          <w:rFonts w:asciiTheme="minorHAnsi" w:hAnsiTheme="minorHAnsi" w:cstheme="minorHAnsi"/>
        </w:rPr>
        <w:tab/>
        <w:t xml:space="preserve">      Revelers</w:t>
      </w:r>
    </w:p>
    <w:p w:rsidR="00BC14F6" w:rsidRDefault="00BC14F6"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pPr>
    </w:p>
    <w:p w:rsidR="00BC0318" w:rsidRDefault="00BC0318" w:rsidP="00BC14F6">
      <w:pPr>
        <w:rPr>
          <w:rFonts w:asciiTheme="minorHAnsi" w:hAnsiTheme="minorHAnsi" w:cstheme="minorHAnsi"/>
        </w:rPr>
        <w:sectPr w:rsidR="00BC0318" w:rsidSect="00BC0318">
          <w:headerReference w:type="default" r:id="rId6"/>
          <w:pgSz w:w="12240" w:h="15840"/>
          <w:pgMar w:top="1440" w:right="1440" w:bottom="1260" w:left="1440" w:header="708" w:footer="708" w:gutter="0"/>
          <w:pgNumType w:start="2"/>
          <w:cols w:space="708"/>
          <w:docGrid w:linePitch="360"/>
        </w:sectPr>
      </w:pPr>
    </w:p>
    <w:p w:rsidR="00BC14F6" w:rsidRDefault="00BC14F6" w:rsidP="00BC14F6">
      <w:pPr>
        <w:rPr>
          <w:rFonts w:asciiTheme="minorHAnsi" w:hAnsiTheme="minorHAnsi" w:cstheme="minorHAnsi"/>
          <w:b/>
        </w:rPr>
      </w:pPr>
      <w:r w:rsidRPr="00BC14F6">
        <w:rPr>
          <w:rFonts w:asciiTheme="minorHAnsi" w:hAnsiTheme="minorHAnsi" w:cstheme="minorHAnsi"/>
          <w:b/>
        </w:rPr>
        <w:lastRenderedPageBreak/>
        <w:t>Character Relationships:</w:t>
      </w:r>
    </w:p>
    <w:p w:rsidR="00BC0318" w:rsidRDefault="00BC0318" w:rsidP="00BC14F6">
      <w:pPr>
        <w:rPr>
          <w:rFonts w:asciiTheme="minorHAnsi" w:hAnsiTheme="minorHAnsi" w:cstheme="minorHAnsi"/>
          <w:b/>
        </w:rPr>
      </w:pPr>
    </w:p>
    <w:p w:rsidR="00BC0318" w:rsidRDefault="00BC0318" w:rsidP="00BC14F6">
      <w:pPr>
        <w:rPr>
          <w:rFonts w:asciiTheme="minorHAnsi" w:hAnsiTheme="minorHAnsi" w:cstheme="minorHAnsi"/>
          <w:b/>
        </w:rPr>
      </w:pPr>
      <w:r>
        <w:rPr>
          <w:rFonts w:asciiTheme="minorHAnsi" w:hAnsiTheme="minorHAnsi" w:cstheme="minorHAnsi"/>
          <w:b/>
          <w:noProof/>
        </w:rPr>
        <w:drawing>
          <wp:anchor distT="0" distB="0" distL="114300" distR="114300" simplePos="0" relativeHeight="251671552" behindDoc="1" locked="0" layoutInCell="1" allowOverlap="1">
            <wp:simplePos x="0" y="0"/>
            <wp:positionH relativeFrom="column">
              <wp:posOffset>-419100</wp:posOffset>
            </wp:positionH>
            <wp:positionV relativeFrom="paragraph">
              <wp:posOffset>97155</wp:posOffset>
            </wp:positionV>
            <wp:extent cx="8934450" cy="3933825"/>
            <wp:effectExtent l="19050" t="0" r="0" b="0"/>
            <wp:wrapNone/>
            <wp:docPr id="2" name="Picture 10" descr="C:\Users\professor13\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ofessor13\Desktop\Capture.PNG"/>
                    <pic:cNvPicPr>
                      <a:picLocks noChangeAspect="1" noChangeArrowheads="1"/>
                    </pic:cNvPicPr>
                  </pic:nvPicPr>
                  <pic:blipFill>
                    <a:blip r:embed="rId7" cstate="print"/>
                    <a:srcRect/>
                    <a:stretch>
                      <a:fillRect/>
                    </a:stretch>
                  </pic:blipFill>
                  <pic:spPr bwMode="auto">
                    <a:xfrm>
                      <a:off x="0" y="0"/>
                      <a:ext cx="8934450" cy="3933825"/>
                    </a:xfrm>
                    <a:prstGeom prst="rect">
                      <a:avLst/>
                    </a:prstGeom>
                    <a:noFill/>
                    <a:ln w="9525">
                      <a:noFill/>
                      <a:miter lim="800000"/>
                      <a:headEnd/>
                      <a:tailEnd/>
                    </a:ln>
                  </pic:spPr>
                </pic:pic>
              </a:graphicData>
            </a:graphic>
          </wp:anchor>
        </w:drawing>
      </w:r>
    </w:p>
    <w:p w:rsidR="00BC0318" w:rsidRDefault="00BC0318" w:rsidP="00BC14F6">
      <w:pPr>
        <w:rPr>
          <w:rFonts w:asciiTheme="minorHAnsi" w:hAnsiTheme="minorHAnsi" w:cstheme="minorHAnsi"/>
          <w:b/>
        </w:rPr>
      </w:pPr>
    </w:p>
    <w:p w:rsidR="00BC0318" w:rsidRDefault="00BC0318" w:rsidP="00BC14F6">
      <w:pPr>
        <w:rPr>
          <w:rFonts w:asciiTheme="minorHAnsi" w:hAnsiTheme="minorHAnsi" w:cstheme="minorHAnsi"/>
          <w:b/>
        </w:rPr>
      </w:pPr>
    </w:p>
    <w:p w:rsidR="00BC0318" w:rsidRPr="00BC14F6" w:rsidRDefault="00BC0318" w:rsidP="00BC14F6">
      <w:pPr>
        <w:rPr>
          <w:rFonts w:asciiTheme="minorHAnsi" w:hAnsiTheme="minorHAnsi" w:cstheme="minorHAnsi"/>
          <w:b/>
        </w:rPr>
      </w:pPr>
    </w:p>
    <w:sectPr w:rsidR="00BC0318" w:rsidRPr="00BC14F6" w:rsidSect="00BC0318">
      <w:pgSz w:w="15840" w:h="12240" w:orient="landscape"/>
      <w:pgMar w:top="1440" w:right="1267" w:bottom="1440" w:left="1440" w:header="706" w:footer="706"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116" w:rsidRDefault="00D23116">
      <w:r>
        <w:separator/>
      </w:r>
    </w:p>
  </w:endnote>
  <w:endnote w:type="continuationSeparator" w:id="0">
    <w:p w:rsidR="00D23116" w:rsidRDefault="00D231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116" w:rsidRDefault="00D23116">
      <w:r>
        <w:separator/>
      </w:r>
    </w:p>
  </w:footnote>
  <w:footnote w:type="continuationSeparator" w:id="0">
    <w:p w:rsidR="00D23116" w:rsidRDefault="00D231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1AE" w:rsidRDefault="00237083">
    <w:pPr>
      <w:rPr>
        <w:color w:val="FFFFFF"/>
      </w:rPr>
    </w:pPr>
    <w:r w:rsidRPr="00237083">
      <w:rPr>
        <w:noProof/>
        <w:sz w:val="32"/>
        <w:szCs w:val="32"/>
        <w:lang w:eastAsia="zh-TW"/>
      </w:rPr>
      <w:pict>
        <v:shapetype id="_x0000_t202" coordsize="21600,21600" o:spt="202" path="m,l,21600r21600,l21600,xe">
          <v:stroke joinstyle="miter"/>
          <v:path gradientshapeok="t" o:connecttype="rect"/>
        </v:shapetype>
        <v:shape id="_x0000_s1026" type="#_x0000_t202" style="position:absolute;margin-left:-6pt;margin-top:27.4pt;width:468pt;height:17.1pt;z-index:251661312;mso-width-percent:1000;mso-position-horizontal-relative:margin;mso-position-vertical-relative:top-margin-area;mso-width-percent:1000;mso-width-relative:margin;v-text-anchor:middle" o:allowincell="f" filled="f" stroked="f">
          <v:textbox style="mso-next-textbox:#_x0000_s1026;mso-fit-shape-to-text:t" inset=",0,,0">
            <w:txbxContent>
              <w:p w:rsidR="00BC14F6" w:rsidRPr="00134184" w:rsidRDefault="00BC14F6" w:rsidP="00BC14F6">
                <w:pPr>
                  <w:jc w:val="right"/>
                  <w:rPr>
                    <w:rFonts w:asciiTheme="minorHAnsi" w:hAnsiTheme="minorHAnsi" w:cstheme="minorHAnsi"/>
                    <w:b/>
                    <w:sz w:val="28"/>
                  </w:rPr>
                </w:pPr>
                <w:r>
                  <w:rPr>
                    <w:rFonts w:asciiTheme="minorHAnsi" w:hAnsiTheme="minorHAnsi" w:cstheme="minorHAnsi"/>
                    <w:b/>
                    <w:sz w:val="28"/>
                  </w:rPr>
                  <w:t>Character Bios</w:t>
                </w:r>
              </w:p>
            </w:txbxContent>
          </v:textbox>
          <w10:wrap anchorx="margin" anchory="margin"/>
        </v:shape>
      </w:pict>
    </w:r>
    <w:r w:rsidRPr="00237083">
      <w:rPr>
        <w:noProof/>
        <w:sz w:val="32"/>
        <w:szCs w:val="32"/>
        <w:lang w:eastAsia="zh-TW"/>
      </w:rPr>
      <w:pict>
        <v:shape id="_x0000_s1025" type="#_x0000_t202" style="position:absolute;margin-left:71in;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next-textbox:#_x0000_s1025;mso-fit-shape-to-text:t" inset=",0,,0">
            <w:txbxContent>
              <w:p w:rsidR="00134184" w:rsidRDefault="00237083">
                <w:pPr>
                  <w:rPr>
                    <w:color w:val="FFFFFF" w:themeColor="background1"/>
                  </w:rPr>
                </w:pPr>
                <w:fldSimple w:instr=" PAGE   \* MERGEFORMAT ">
                  <w:r w:rsidR="009059A0" w:rsidRPr="009059A0">
                    <w:rPr>
                      <w:noProof/>
                      <w:color w:val="FFFFFF" w:themeColor="background1"/>
                    </w:rPr>
                    <w:t>6</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10"/>
  <w:displayHorizontalDrawingGridEvery w:val="2"/>
  <w:noPunctuationKerning/>
  <w:characterSpacingControl w:val="doNotCompress"/>
  <w:hdrShapeDefaults>
    <o:shapedefaults v:ext="edit" spidmax="8194"/>
    <o:shapelayout v:ext="edit">
      <o:idmap v:ext="edit" data="1"/>
    </o:shapelayout>
  </w:hdrShapeDefaults>
  <w:footnotePr>
    <w:footnote w:id="-1"/>
    <w:footnote w:id="0"/>
  </w:footnotePr>
  <w:endnotePr>
    <w:endnote w:id="-1"/>
    <w:endnote w:id="0"/>
  </w:endnotePr>
  <w:compat/>
  <w:rsids>
    <w:rsidRoot w:val="00A77B3E"/>
    <w:rsid w:val="00134184"/>
    <w:rsid w:val="001C62C5"/>
    <w:rsid w:val="002156D5"/>
    <w:rsid w:val="00237083"/>
    <w:rsid w:val="002B73E7"/>
    <w:rsid w:val="002C2DB3"/>
    <w:rsid w:val="005F4CAE"/>
    <w:rsid w:val="0066049D"/>
    <w:rsid w:val="00671DAE"/>
    <w:rsid w:val="007841AE"/>
    <w:rsid w:val="008B7980"/>
    <w:rsid w:val="009059A0"/>
    <w:rsid w:val="00A77B3E"/>
    <w:rsid w:val="00B054AE"/>
    <w:rsid w:val="00BC0318"/>
    <w:rsid w:val="00BC14F6"/>
    <w:rsid w:val="00D23116"/>
    <w:rsid w:val="00E832C2"/>
    <w:rsid w:val="00EC310A"/>
    <w:rsid w:val="00EC3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41AE"/>
    <w:rPr>
      <w:color w:val="000000"/>
      <w:sz w:val="22"/>
      <w:szCs w:val="22"/>
    </w:rPr>
  </w:style>
  <w:style w:type="paragraph" w:styleId="Heading1">
    <w:name w:val="heading 1"/>
    <w:basedOn w:val="Normal"/>
    <w:next w:val="Normal"/>
    <w:qFormat/>
    <w:rsid w:val="00EF7B96"/>
    <w:pPr>
      <w:spacing w:before="480"/>
      <w:outlineLvl w:val="0"/>
    </w:pPr>
    <w:rPr>
      <w:b/>
      <w:bCs/>
      <w:color w:val="365F91"/>
      <w:sz w:val="28"/>
      <w:szCs w:val="28"/>
    </w:rPr>
  </w:style>
  <w:style w:type="paragraph" w:styleId="Heading2">
    <w:name w:val="heading 2"/>
    <w:basedOn w:val="Normal"/>
    <w:next w:val="Normal"/>
    <w:qFormat/>
    <w:rsid w:val="00EF7B96"/>
    <w:pPr>
      <w:spacing w:before="200"/>
      <w:outlineLvl w:val="1"/>
    </w:pPr>
    <w:rPr>
      <w:b/>
      <w:bCs/>
      <w:color w:val="4F81BD"/>
      <w:sz w:val="26"/>
      <w:szCs w:val="26"/>
    </w:rPr>
  </w:style>
  <w:style w:type="paragraph" w:styleId="Heading3">
    <w:name w:val="heading 3"/>
    <w:basedOn w:val="Normal"/>
    <w:next w:val="Normal"/>
    <w:qFormat/>
    <w:rsid w:val="00EF7B96"/>
    <w:pPr>
      <w:spacing w:before="200"/>
      <w:outlineLvl w:val="2"/>
    </w:pPr>
    <w:rPr>
      <w:b/>
      <w:bCs/>
      <w:color w:val="4F81BD"/>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34184"/>
    <w:pPr>
      <w:tabs>
        <w:tab w:val="center" w:pos="4680"/>
        <w:tab w:val="right" w:pos="9360"/>
      </w:tabs>
    </w:pPr>
  </w:style>
  <w:style w:type="character" w:customStyle="1" w:styleId="HeaderChar">
    <w:name w:val="Header Char"/>
    <w:basedOn w:val="DefaultParagraphFont"/>
    <w:link w:val="Header"/>
    <w:rsid w:val="00134184"/>
    <w:rPr>
      <w:color w:val="000000"/>
      <w:sz w:val="22"/>
      <w:szCs w:val="22"/>
    </w:rPr>
  </w:style>
  <w:style w:type="paragraph" w:styleId="Footer">
    <w:name w:val="footer"/>
    <w:basedOn w:val="Normal"/>
    <w:link w:val="FooterChar"/>
    <w:rsid w:val="00134184"/>
    <w:pPr>
      <w:tabs>
        <w:tab w:val="center" w:pos="4680"/>
        <w:tab w:val="right" w:pos="9360"/>
      </w:tabs>
    </w:pPr>
  </w:style>
  <w:style w:type="character" w:customStyle="1" w:styleId="FooterChar">
    <w:name w:val="Footer Char"/>
    <w:basedOn w:val="DefaultParagraphFont"/>
    <w:link w:val="Footer"/>
    <w:rsid w:val="00134184"/>
    <w:rPr>
      <w:color w:val="000000"/>
      <w:sz w:val="22"/>
      <w:szCs w:val="22"/>
    </w:rPr>
  </w:style>
  <w:style w:type="paragraph" w:styleId="BalloonText">
    <w:name w:val="Balloon Text"/>
    <w:basedOn w:val="Normal"/>
    <w:link w:val="BalloonTextChar"/>
    <w:rsid w:val="00BC14F6"/>
    <w:rPr>
      <w:rFonts w:ascii="Tahoma" w:hAnsi="Tahoma" w:cs="Tahoma"/>
      <w:sz w:val="16"/>
      <w:szCs w:val="16"/>
    </w:rPr>
  </w:style>
  <w:style w:type="character" w:customStyle="1" w:styleId="BalloonTextChar">
    <w:name w:val="Balloon Text Char"/>
    <w:basedOn w:val="DefaultParagraphFont"/>
    <w:link w:val="BalloonText"/>
    <w:rsid w:val="00BC14F6"/>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CISE Department</Company>
  <LinksUpToDate>false</LinksUpToDate>
  <CharactersWithSpaces>8012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pmorgan</dc:creator>
  <cp:lastModifiedBy>Yggdrasil</cp:lastModifiedBy>
  <cp:revision>6</cp:revision>
  <cp:lastPrinted>2011-02-28T15:00:00Z</cp:lastPrinted>
  <dcterms:created xsi:type="dcterms:W3CDTF">2011-02-18T23:08:00Z</dcterms:created>
  <dcterms:modified xsi:type="dcterms:W3CDTF">2011-02-28T15:17:00Z</dcterms:modified>
</cp:coreProperties>
</file>