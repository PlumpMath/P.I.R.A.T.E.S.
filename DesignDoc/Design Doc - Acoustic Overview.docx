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D1C" w:rsidRPr="00C80382" w:rsidRDefault="003D0D1C" w:rsidP="003D0D1C">
      <w:pPr>
        <w:rPr>
          <w:rFonts w:asciiTheme="minorHAnsi" w:hAnsiTheme="minorHAnsi" w:cstheme="minorHAnsi"/>
          <w:b/>
          <w:bCs/>
          <w:sz w:val="24"/>
          <w:szCs w:val="24"/>
          <w:u w:val="single"/>
        </w:rPr>
      </w:pPr>
      <w:r w:rsidRPr="00C80382">
        <w:rPr>
          <w:rFonts w:asciiTheme="minorHAnsi" w:hAnsiTheme="minorHAnsi" w:cstheme="minorHAnsi"/>
          <w:b/>
          <w:bCs/>
          <w:sz w:val="24"/>
          <w:szCs w:val="24"/>
          <w:u w:val="single"/>
        </w:rPr>
        <w:t>Sound</w:t>
      </w:r>
    </w:p>
    <w:p w:rsidR="003D0D1C" w:rsidRPr="00C80382" w:rsidRDefault="003D0D1C" w:rsidP="003D0D1C">
      <w:pPr>
        <w:rPr>
          <w:rFonts w:asciiTheme="minorHAnsi" w:hAnsiTheme="minorHAnsi" w:cstheme="minorHAnsi"/>
          <w:bCs/>
        </w:rPr>
      </w:pPr>
      <w:r w:rsidRPr="00C80382">
        <w:rPr>
          <w:rFonts w:asciiTheme="minorHAnsi" w:hAnsiTheme="minorHAnsi" w:cstheme="minorHAnsi"/>
          <w:bCs/>
        </w:rPr>
        <w:t>The following is an overview of the sound assets needed for this game.</w:t>
      </w:r>
    </w:p>
    <w:p w:rsidR="003D0D1C" w:rsidRPr="00C80382" w:rsidRDefault="003D0D1C" w:rsidP="003D0D1C">
      <w:pPr>
        <w:rPr>
          <w:rFonts w:asciiTheme="minorHAnsi" w:hAnsiTheme="minorHAnsi" w:cstheme="minorHAnsi"/>
          <w:b/>
          <w:bCs/>
          <w:u w:val="single"/>
        </w:rPr>
      </w:pPr>
    </w:p>
    <w:p w:rsidR="003D0D1C" w:rsidRPr="00C80382" w:rsidRDefault="003D0D1C" w:rsidP="003D0D1C">
      <w:pPr>
        <w:rPr>
          <w:rFonts w:asciiTheme="minorHAnsi" w:hAnsiTheme="minorHAnsi" w:cstheme="minorHAnsi"/>
          <w:b/>
        </w:rPr>
      </w:pPr>
      <w:r w:rsidRPr="00C80382">
        <w:rPr>
          <w:rFonts w:asciiTheme="minorHAnsi" w:hAnsiTheme="minorHAnsi" w:cstheme="minorHAnsi"/>
          <w:b/>
        </w:rPr>
        <w:t>Limbo</w:t>
      </w:r>
    </w:p>
    <w:p w:rsidR="003D0D1C" w:rsidRPr="00C80382" w:rsidRDefault="003D0D1C" w:rsidP="003D0D1C">
      <w:pPr>
        <w:rPr>
          <w:rFonts w:asciiTheme="minorHAnsi" w:hAnsiTheme="minorHAnsi" w:cstheme="minorHAnsi"/>
          <w:color w:val="auto"/>
        </w:rPr>
      </w:pPr>
      <w:r w:rsidRPr="00C80382">
        <w:rPr>
          <w:rFonts w:asciiTheme="minorHAnsi" w:hAnsiTheme="minorHAnsi" w:cstheme="minorHAnsi"/>
          <w:color w:val="auto"/>
        </w:rPr>
        <w:t>Because the limbo menu takes place at a port town, sound should be peaceful and have a coastal theme.</w:t>
      </w:r>
    </w:p>
    <w:p w:rsidR="003D0D1C" w:rsidRPr="00C80382" w:rsidRDefault="003D0D1C" w:rsidP="003D0D1C">
      <w:pPr>
        <w:rPr>
          <w:rFonts w:asciiTheme="minorHAnsi" w:hAnsiTheme="minorHAnsi" w:cstheme="minorHAnsi"/>
        </w:rPr>
      </w:pPr>
    </w:p>
    <w:p w:rsidR="003D0D1C" w:rsidRPr="00C80382" w:rsidRDefault="003D0D1C" w:rsidP="003D0D1C">
      <w:pPr>
        <w:rPr>
          <w:rFonts w:asciiTheme="minorHAnsi" w:hAnsiTheme="minorHAnsi" w:cstheme="minorHAnsi"/>
        </w:rPr>
      </w:pPr>
      <w:r w:rsidRPr="00C80382">
        <w:rPr>
          <w:rFonts w:asciiTheme="minorHAnsi" w:hAnsiTheme="minorHAnsi" w:cstheme="minorHAnsi"/>
        </w:rPr>
        <w:t>Ambient music</w:t>
      </w:r>
    </w:p>
    <w:p w:rsidR="003D0D1C" w:rsidRPr="00C80382" w:rsidRDefault="003D0D1C" w:rsidP="003D0D1C">
      <w:pPr>
        <w:rPr>
          <w:rFonts w:asciiTheme="minorHAnsi" w:hAnsiTheme="minorHAnsi" w:cstheme="minorHAnsi"/>
        </w:rPr>
      </w:pPr>
      <w:r w:rsidRPr="00C80382">
        <w:rPr>
          <w:rFonts w:asciiTheme="minorHAnsi" w:hAnsiTheme="minorHAnsi" w:cstheme="minorHAnsi"/>
        </w:rPr>
        <w:t>-</w:t>
      </w:r>
      <w:r w:rsidR="00C80382">
        <w:rPr>
          <w:rFonts w:asciiTheme="minorHAnsi" w:hAnsiTheme="minorHAnsi" w:cstheme="minorHAnsi"/>
        </w:rPr>
        <w:t xml:space="preserve"> </w:t>
      </w:r>
      <w:r w:rsidRPr="00C80382">
        <w:rPr>
          <w:rFonts w:asciiTheme="minorHAnsi" w:hAnsiTheme="minorHAnsi" w:cstheme="minorHAnsi"/>
        </w:rPr>
        <w:t>Should sound “</w:t>
      </w:r>
      <w:proofErr w:type="spellStart"/>
      <w:r w:rsidRPr="00C80382">
        <w:rPr>
          <w:rFonts w:asciiTheme="minorHAnsi" w:hAnsiTheme="minorHAnsi" w:cstheme="minorHAnsi"/>
        </w:rPr>
        <w:t>Piraty</w:t>
      </w:r>
      <w:proofErr w:type="spellEnd"/>
      <w:r w:rsidRPr="00C80382">
        <w:rPr>
          <w:rFonts w:asciiTheme="minorHAnsi" w:hAnsiTheme="minorHAnsi" w:cstheme="minorHAnsi"/>
        </w:rPr>
        <w:t>,” or something to invoke thoughts of the sea</w:t>
      </w:r>
    </w:p>
    <w:p w:rsidR="003D0D1C" w:rsidRPr="00C80382" w:rsidRDefault="003D0D1C" w:rsidP="003D0D1C">
      <w:pPr>
        <w:rPr>
          <w:rFonts w:asciiTheme="minorHAnsi" w:hAnsiTheme="minorHAnsi" w:cstheme="minorHAnsi"/>
        </w:rPr>
      </w:pPr>
      <w:r w:rsidRPr="00C80382">
        <w:rPr>
          <w:rFonts w:asciiTheme="minorHAnsi" w:hAnsiTheme="minorHAnsi" w:cstheme="minorHAnsi"/>
        </w:rPr>
        <w:t>-</w:t>
      </w:r>
      <w:r w:rsidR="00C80382">
        <w:rPr>
          <w:rFonts w:asciiTheme="minorHAnsi" w:hAnsiTheme="minorHAnsi" w:cstheme="minorHAnsi"/>
        </w:rPr>
        <w:t xml:space="preserve"> Similar to the final boss battle of King K. </w:t>
      </w:r>
      <w:proofErr w:type="spellStart"/>
      <w:r w:rsidR="00C80382">
        <w:rPr>
          <w:rFonts w:asciiTheme="minorHAnsi" w:hAnsiTheme="minorHAnsi" w:cstheme="minorHAnsi"/>
        </w:rPr>
        <w:t>Rool</w:t>
      </w:r>
      <w:proofErr w:type="spellEnd"/>
      <w:r w:rsidR="00C80382">
        <w:rPr>
          <w:rFonts w:asciiTheme="minorHAnsi" w:hAnsiTheme="minorHAnsi" w:cstheme="minorHAnsi"/>
        </w:rPr>
        <w:t xml:space="preserve"> in Donkey Kong Country</w:t>
      </w:r>
    </w:p>
    <w:p w:rsidR="003D0D1C" w:rsidRPr="00C80382" w:rsidRDefault="003D0D1C" w:rsidP="003D0D1C">
      <w:pPr>
        <w:rPr>
          <w:rFonts w:asciiTheme="minorHAnsi" w:hAnsiTheme="minorHAnsi" w:cstheme="minorHAnsi"/>
        </w:rPr>
      </w:pPr>
    </w:p>
    <w:p w:rsidR="003D0D1C" w:rsidRPr="00C80382" w:rsidRDefault="003D0D1C" w:rsidP="003D0D1C">
      <w:pPr>
        <w:rPr>
          <w:rFonts w:asciiTheme="minorHAnsi" w:hAnsiTheme="minorHAnsi" w:cstheme="minorHAnsi"/>
        </w:rPr>
      </w:pPr>
      <w:r w:rsidRPr="00C80382">
        <w:rPr>
          <w:rFonts w:asciiTheme="minorHAnsi" w:hAnsiTheme="minorHAnsi" w:cstheme="minorHAnsi"/>
        </w:rPr>
        <w:t>Misc. ambient sounds</w:t>
      </w:r>
    </w:p>
    <w:p w:rsidR="003D0D1C" w:rsidRPr="00C80382" w:rsidRDefault="003D0D1C" w:rsidP="003D0D1C">
      <w:pPr>
        <w:rPr>
          <w:rFonts w:asciiTheme="minorHAnsi" w:hAnsiTheme="minorHAnsi" w:cstheme="minorHAnsi"/>
        </w:rPr>
      </w:pPr>
      <w:r w:rsidRPr="00C80382">
        <w:rPr>
          <w:rFonts w:asciiTheme="minorHAnsi" w:hAnsiTheme="minorHAnsi" w:cstheme="minorHAnsi"/>
        </w:rPr>
        <w:t>-</w:t>
      </w:r>
      <w:r w:rsidR="00C80382">
        <w:rPr>
          <w:rFonts w:asciiTheme="minorHAnsi" w:hAnsiTheme="minorHAnsi" w:cstheme="minorHAnsi"/>
        </w:rPr>
        <w:t xml:space="preserve"> </w:t>
      </w:r>
      <w:r w:rsidRPr="00C80382">
        <w:rPr>
          <w:rFonts w:asciiTheme="minorHAnsi" w:hAnsiTheme="minorHAnsi" w:cstheme="minorHAnsi"/>
        </w:rPr>
        <w:t>Waves</w:t>
      </w:r>
    </w:p>
    <w:p w:rsidR="003D0D1C" w:rsidRPr="00C80382" w:rsidRDefault="003D0D1C" w:rsidP="003D0D1C">
      <w:pPr>
        <w:rPr>
          <w:rFonts w:asciiTheme="minorHAnsi" w:hAnsiTheme="minorHAnsi" w:cstheme="minorHAnsi"/>
        </w:rPr>
      </w:pPr>
      <w:r w:rsidRPr="00C80382">
        <w:rPr>
          <w:rFonts w:asciiTheme="minorHAnsi" w:hAnsiTheme="minorHAnsi" w:cstheme="minorHAnsi"/>
        </w:rPr>
        <w:t>-</w:t>
      </w:r>
      <w:r w:rsidR="00C80382">
        <w:rPr>
          <w:rFonts w:asciiTheme="minorHAnsi" w:hAnsiTheme="minorHAnsi" w:cstheme="minorHAnsi"/>
        </w:rPr>
        <w:t xml:space="preserve"> </w:t>
      </w:r>
      <w:r w:rsidRPr="00C80382">
        <w:rPr>
          <w:rFonts w:asciiTheme="minorHAnsi" w:hAnsiTheme="minorHAnsi" w:cstheme="minorHAnsi"/>
        </w:rPr>
        <w:t>Seagulls</w:t>
      </w:r>
    </w:p>
    <w:p w:rsidR="003D0D1C" w:rsidRPr="00C80382" w:rsidRDefault="003D0D1C" w:rsidP="003D0D1C">
      <w:pPr>
        <w:rPr>
          <w:rFonts w:asciiTheme="minorHAnsi" w:hAnsiTheme="minorHAnsi" w:cstheme="minorHAnsi"/>
        </w:rPr>
      </w:pPr>
      <w:r w:rsidRPr="00C80382">
        <w:rPr>
          <w:rFonts w:asciiTheme="minorHAnsi" w:hAnsiTheme="minorHAnsi" w:cstheme="minorHAnsi"/>
        </w:rPr>
        <w:t>-</w:t>
      </w:r>
      <w:r w:rsidR="00C80382">
        <w:rPr>
          <w:rFonts w:asciiTheme="minorHAnsi" w:hAnsiTheme="minorHAnsi" w:cstheme="minorHAnsi"/>
        </w:rPr>
        <w:t xml:space="preserve"> </w:t>
      </w:r>
      <w:r w:rsidRPr="00C80382">
        <w:rPr>
          <w:rFonts w:asciiTheme="minorHAnsi" w:hAnsiTheme="minorHAnsi" w:cstheme="minorHAnsi"/>
        </w:rPr>
        <w:t>Distant chatter</w:t>
      </w:r>
    </w:p>
    <w:p w:rsidR="003D0D1C" w:rsidRPr="00C80382" w:rsidRDefault="003D0D1C" w:rsidP="003D0D1C">
      <w:pPr>
        <w:rPr>
          <w:rFonts w:asciiTheme="minorHAnsi" w:hAnsiTheme="minorHAnsi" w:cstheme="minorHAnsi"/>
          <w:b/>
        </w:rPr>
      </w:pPr>
      <w:r w:rsidRPr="00C80382">
        <w:rPr>
          <w:rFonts w:asciiTheme="minorHAnsi" w:hAnsiTheme="minorHAnsi" w:cstheme="minorHAnsi"/>
          <w:color w:val="auto"/>
        </w:rPr>
        <w:br/>
      </w:r>
      <w:r w:rsidRPr="00C80382">
        <w:rPr>
          <w:rFonts w:asciiTheme="minorHAnsi" w:hAnsiTheme="minorHAnsi" w:cstheme="minorHAnsi"/>
          <w:color w:val="auto"/>
        </w:rPr>
        <w:br/>
      </w:r>
      <w:r w:rsidRPr="00C80382">
        <w:rPr>
          <w:rFonts w:asciiTheme="minorHAnsi" w:hAnsiTheme="minorHAnsi" w:cstheme="minorHAnsi"/>
          <w:b/>
        </w:rPr>
        <w:t>Combat</w:t>
      </w:r>
    </w:p>
    <w:p w:rsidR="00B35D6E" w:rsidRPr="00C80382" w:rsidRDefault="00B35D6E" w:rsidP="003D0D1C">
      <w:pPr>
        <w:rPr>
          <w:rFonts w:asciiTheme="minorHAnsi" w:hAnsiTheme="minorHAnsi" w:cstheme="minorHAnsi"/>
        </w:rPr>
      </w:pPr>
      <w:r w:rsidRPr="00C80382">
        <w:rPr>
          <w:rFonts w:asciiTheme="minorHAnsi" w:hAnsiTheme="minorHAnsi" w:cstheme="minorHAnsi"/>
        </w:rPr>
        <w:t>During combat, sounds should help set the players desire to kill, and give satisfying sounds to award aggressive behavior. However, the sounds must also mesh with the more lighthearted feel of the game. This isn’t bloody violence, this is slapstick.</w:t>
      </w:r>
    </w:p>
    <w:p w:rsidR="00B35D6E" w:rsidRPr="00C80382" w:rsidRDefault="00B35D6E" w:rsidP="003D0D1C">
      <w:pPr>
        <w:rPr>
          <w:rFonts w:asciiTheme="minorHAnsi" w:hAnsiTheme="minorHAnsi" w:cstheme="minorHAnsi"/>
          <w:color w:val="auto"/>
        </w:rPr>
      </w:pPr>
    </w:p>
    <w:p w:rsidR="00EF3640" w:rsidRPr="00C80382" w:rsidRDefault="00EF3640" w:rsidP="003D0D1C">
      <w:pPr>
        <w:rPr>
          <w:rFonts w:asciiTheme="minorHAnsi" w:hAnsiTheme="minorHAnsi" w:cstheme="minorHAnsi"/>
        </w:rPr>
      </w:pPr>
      <w:r w:rsidRPr="00C80382">
        <w:rPr>
          <w:rFonts w:asciiTheme="minorHAnsi" w:hAnsiTheme="minorHAnsi" w:cstheme="minorHAnsi"/>
        </w:rPr>
        <w:t>Music</w:t>
      </w:r>
    </w:p>
    <w:p w:rsidR="003D0D1C" w:rsidRPr="00C80382" w:rsidRDefault="00EF3640" w:rsidP="003D0D1C">
      <w:pPr>
        <w:rPr>
          <w:rFonts w:asciiTheme="minorHAnsi" w:hAnsiTheme="minorHAnsi" w:cstheme="minorHAnsi"/>
        </w:rPr>
      </w:pPr>
      <w:r w:rsidRPr="00C80382">
        <w:rPr>
          <w:rFonts w:asciiTheme="minorHAnsi" w:hAnsiTheme="minorHAnsi" w:cstheme="minorHAnsi"/>
        </w:rPr>
        <w:t>-</w:t>
      </w:r>
      <w:r w:rsidR="00C80382">
        <w:rPr>
          <w:rFonts w:asciiTheme="minorHAnsi" w:hAnsiTheme="minorHAnsi" w:cstheme="minorHAnsi"/>
        </w:rPr>
        <w:t xml:space="preserve"> </w:t>
      </w:r>
      <w:r w:rsidRPr="00C80382">
        <w:rPr>
          <w:rFonts w:asciiTheme="minorHAnsi" w:hAnsiTheme="minorHAnsi" w:cstheme="minorHAnsi"/>
        </w:rPr>
        <w:t>Main combat music</w:t>
      </w:r>
    </w:p>
    <w:p w:rsidR="003D0D1C" w:rsidRPr="00C80382" w:rsidRDefault="00EF3640" w:rsidP="003D0D1C">
      <w:pPr>
        <w:rPr>
          <w:rFonts w:asciiTheme="minorHAnsi" w:hAnsiTheme="minorHAnsi" w:cstheme="minorHAnsi"/>
        </w:rPr>
      </w:pPr>
      <w:r w:rsidRPr="00C80382">
        <w:rPr>
          <w:rFonts w:asciiTheme="minorHAnsi" w:hAnsiTheme="minorHAnsi" w:cstheme="minorHAnsi"/>
        </w:rPr>
        <w:t>-</w:t>
      </w:r>
      <w:r w:rsidR="00C80382">
        <w:rPr>
          <w:rFonts w:asciiTheme="minorHAnsi" w:hAnsiTheme="minorHAnsi" w:cstheme="minorHAnsi"/>
        </w:rPr>
        <w:t xml:space="preserve"> </w:t>
      </w:r>
      <w:r w:rsidR="003D0D1C" w:rsidRPr="00C80382">
        <w:rPr>
          <w:rFonts w:asciiTheme="minorHAnsi" w:hAnsiTheme="minorHAnsi" w:cstheme="minorHAnsi"/>
        </w:rPr>
        <w:t>D</w:t>
      </w:r>
      <w:r w:rsidRPr="00C80382">
        <w:rPr>
          <w:rFonts w:asciiTheme="minorHAnsi" w:hAnsiTheme="minorHAnsi" w:cstheme="minorHAnsi"/>
        </w:rPr>
        <w:t>ifferent music for queen battle</w:t>
      </w:r>
    </w:p>
    <w:p w:rsidR="00EF3640" w:rsidRPr="00C80382" w:rsidRDefault="00EF3640" w:rsidP="003D0D1C">
      <w:pPr>
        <w:rPr>
          <w:rFonts w:asciiTheme="minorHAnsi" w:hAnsiTheme="minorHAnsi" w:cstheme="minorHAnsi"/>
        </w:rPr>
      </w:pPr>
      <w:r w:rsidRPr="00C80382">
        <w:rPr>
          <w:rFonts w:asciiTheme="minorHAnsi" w:hAnsiTheme="minorHAnsi" w:cstheme="minorHAnsi"/>
        </w:rPr>
        <w:t>-</w:t>
      </w:r>
      <w:r w:rsidR="00C80382">
        <w:rPr>
          <w:rFonts w:asciiTheme="minorHAnsi" w:hAnsiTheme="minorHAnsi" w:cstheme="minorHAnsi"/>
        </w:rPr>
        <w:t xml:space="preserve"> </w:t>
      </w:r>
      <w:r w:rsidRPr="00C80382">
        <w:rPr>
          <w:rFonts w:asciiTheme="minorHAnsi" w:hAnsiTheme="minorHAnsi" w:cstheme="minorHAnsi"/>
        </w:rPr>
        <w:t>No music for government battle</w:t>
      </w:r>
    </w:p>
    <w:p w:rsidR="00EF3640" w:rsidRPr="00C80382" w:rsidRDefault="00EF3640" w:rsidP="003D0D1C">
      <w:pPr>
        <w:rPr>
          <w:rFonts w:asciiTheme="minorHAnsi" w:hAnsiTheme="minorHAnsi" w:cstheme="minorHAnsi"/>
        </w:rPr>
      </w:pPr>
    </w:p>
    <w:p w:rsidR="00EF3640" w:rsidRPr="00C80382" w:rsidRDefault="00EF3640" w:rsidP="003D0D1C">
      <w:pPr>
        <w:rPr>
          <w:rFonts w:asciiTheme="minorHAnsi" w:hAnsiTheme="minorHAnsi" w:cstheme="minorHAnsi"/>
        </w:rPr>
      </w:pPr>
      <w:r w:rsidRPr="00C80382">
        <w:rPr>
          <w:rFonts w:asciiTheme="minorHAnsi" w:hAnsiTheme="minorHAnsi" w:cstheme="minorHAnsi"/>
        </w:rPr>
        <w:t>Misc. ambient sounds</w:t>
      </w:r>
    </w:p>
    <w:p w:rsidR="003D0D1C" w:rsidRPr="00C80382" w:rsidRDefault="00EF3640" w:rsidP="003D0D1C">
      <w:pPr>
        <w:rPr>
          <w:rFonts w:asciiTheme="minorHAnsi" w:hAnsiTheme="minorHAnsi" w:cstheme="minorHAnsi"/>
        </w:rPr>
      </w:pPr>
      <w:r w:rsidRPr="00C80382">
        <w:rPr>
          <w:rFonts w:asciiTheme="minorHAnsi" w:hAnsiTheme="minorHAnsi" w:cstheme="minorHAnsi"/>
        </w:rPr>
        <w:t>-</w:t>
      </w:r>
      <w:r w:rsidR="00C80382">
        <w:rPr>
          <w:rFonts w:asciiTheme="minorHAnsi" w:hAnsiTheme="minorHAnsi" w:cstheme="minorHAnsi"/>
        </w:rPr>
        <w:t xml:space="preserve"> </w:t>
      </w:r>
      <w:r w:rsidR="003D0D1C" w:rsidRPr="00C80382">
        <w:rPr>
          <w:rFonts w:asciiTheme="minorHAnsi" w:hAnsiTheme="minorHAnsi" w:cstheme="minorHAnsi"/>
        </w:rPr>
        <w:t>Waves</w:t>
      </w:r>
    </w:p>
    <w:p w:rsidR="003D0D1C" w:rsidRPr="00C80382" w:rsidRDefault="00EF3640" w:rsidP="003D0D1C">
      <w:pPr>
        <w:rPr>
          <w:rFonts w:asciiTheme="minorHAnsi" w:hAnsiTheme="minorHAnsi" w:cstheme="minorHAnsi"/>
        </w:rPr>
      </w:pPr>
      <w:r w:rsidRPr="00C80382">
        <w:rPr>
          <w:rFonts w:asciiTheme="minorHAnsi" w:hAnsiTheme="minorHAnsi" w:cstheme="minorHAnsi"/>
        </w:rPr>
        <w:t>-</w:t>
      </w:r>
      <w:r w:rsidR="00C80382">
        <w:rPr>
          <w:rFonts w:asciiTheme="minorHAnsi" w:hAnsiTheme="minorHAnsi" w:cstheme="minorHAnsi"/>
        </w:rPr>
        <w:t xml:space="preserve"> </w:t>
      </w:r>
      <w:r w:rsidRPr="00C80382">
        <w:rPr>
          <w:rFonts w:asciiTheme="minorHAnsi" w:hAnsiTheme="minorHAnsi" w:cstheme="minorHAnsi"/>
        </w:rPr>
        <w:t>Consistent wave sound</w:t>
      </w:r>
      <w:r w:rsidR="003D0D1C" w:rsidRPr="00C80382">
        <w:rPr>
          <w:rFonts w:asciiTheme="minorHAnsi" w:hAnsiTheme="minorHAnsi" w:cstheme="minorHAnsi"/>
        </w:rPr>
        <w:t xml:space="preserve"> for movement - ship and sea monsters same sound</w:t>
      </w:r>
    </w:p>
    <w:p w:rsidR="00EF3640" w:rsidRPr="00C80382" w:rsidRDefault="00EF3640" w:rsidP="003D0D1C">
      <w:pPr>
        <w:rPr>
          <w:rFonts w:asciiTheme="minorHAnsi" w:hAnsiTheme="minorHAnsi" w:cstheme="minorHAnsi"/>
        </w:rPr>
      </w:pPr>
      <w:r w:rsidRPr="00C80382">
        <w:rPr>
          <w:rFonts w:asciiTheme="minorHAnsi" w:hAnsiTheme="minorHAnsi" w:cstheme="minorHAnsi"/>
        </w:rPr>
        <w:t>-</w:t>
      </w:r>
      <w:r w:rsidR="00C80382">
        <w:rPr>
          <w:rFonts w:asciiTheme="minorHAnsi" w:hAnsiTheme="minorHAnsi" w:cstheme="minorHAnsi"/>
        </w:rPr>
        <w:t xml:space="preserve"> </w:t>
      </w:r>
      <w:r w:rsidRPr="00C80382">
        <w:rPr>
          <w:rFonts w:asciiTheme="minorHAnsi" w:hAnsiTheme="minorHAnsi" w:cstheme="minorHAnsi"/>
        </w:rPr>
        <w:t>Fire</w:t>
      </w:r>
      <w:r w:rsidR="00815E65" w:rsidRPr="00C80382">
        <w:rPr>
          <w:rFonts w:asciiTheme="minorHAnsi" w:hAnsiTheme="minorHAnsi" w:cstheme="minorHAnsi"/>
        </w:rPr>
        <w:t xml:space="preserve"> sounds for distressed ship in mission 3</w:t>
      </w:r>
    </w:p>
    <w:p w:rsidR="00EF3640" w:rsidRPr="00C80382" w:rsidRDefault="00EF3640" w:rsidP="003D0D1C">
      <w:pPr>
        <w:rPr>
          <w:rFonts w:asciiTheme="minorHAnsi" w:hAnsiTheme="minorHAnsi" w:cstheme="minorHAnsi"/>
        </w:rPr>
      </w:pPr>
    </w:p>
    <w:p w:rsidR="00EF3640" w:rsidRPr="00C80382" w:rsidRDefault="00EF3640" w:rsidP="003D0D1C">
      <w:pPr>
        <w:rPr>
          <w:rFonts w:asciiTheme="minorHAnsi" w:hAnsiTheme="minorHAnsi" w:cstheme="minorHAnsi"/>
        </w:rPr>
      </w:pPr>
      <w:r w:rsidRPr="00C80382">
        <w:rPr>
          <w:rFonts w:asciiTheme="minorHAnsi" w:hAnsiTheme="minorHAnsi" w:cstheme="minorHAnsi"/>
        </w:rPr>
        <w:t>Triggered sounds (trigger)</w:t>
      </w:r>
    </w:p>
    <w:p w:rsidR="003D0D1C" w:rsidRPr="00C80382" w:rsidRDefault="00EF3640" w:rsidP="003D0D1C">
      <w:pPr>
        <w:rPr>
          <w:rFonts w:asciiTheme="minorHAnsi" w:hAnsiTheme="minorHAnsi" w:cstheme="minorHAnsi"/>
        </w:rPr>
      </w:pPr>
      <w:r w:rsidRPr="00C80382">
        <w:rPr>
          <w:rFonts w:asciiTheme="minorHAnsi" w:hAnsiTheme="minorHAnsi" w:cstheme="minorHAnsi"/>
        </w:rPr>
        <w:t>-</w:t>
      </w:r>
      <w:r w:rsidR="00C80382">
        <w:rPr>
          <w:rFonts w:asciiTheme="minorHAnsi" w:hAnsiTheme="minorHAnsi" w:cstheme="minorHAnsi"/>
        </w:rPr>
        <w:t xml:space="preserve"> </w:t>
      </w:r>
      <w:r w:rsidR="003D0D1C" w:rsidRPr="00C80382">
        <w:rPr>
          <w:rFonts w:asciiTheme="minorHAnsi" w:hAnsiTheme="minorHAnsi" w:cstheme="minorHAnsi"/>
        </w:rPr>
        <w:t xml:space="preserve">Wood crashing </w:t>
      </w:r>
      <w:r w:rsidRPr="00C80382">
        <w:rPr>
          <w:rFonts w:asciiTheme="minorHAnsi" w:hAnsiTheme="minorHAnsi" w:cstheme="minorHAnsi"/>
        </w:rPr>
        <w:t>(</w:t>
      </w:r>
      <w:r w:rsidR="003D0D1C" w:rsidRPr="00C80382">
        <w:rPr>
          <w:rFonts w:asciiTheme="minorHAnsi" w:hAnsiTheme="minorHAnsi" w:cstheme="minorHAnsi"/>
        </w:rPr>
        <w:t>monster attack</w:t>
      </w:r>
      <w:r w:rsidRPr="00C80382">
        <w:rPr>
          <w:rFonts w:asciiTheme="minorHAnsi" w:hAnsiTheme="minorHAnsi" w:cstheme="minorHAnsi"/>
        </w:rPr>
        <w:t>)</w:t>
      </w:r>
    </w:p>
    <w:p w:rsidR="003D0D1C" w:rsidRPr="00C80382" w:rsidRDefault="00EF3640" w:rsidP="003D0D1C">
      <w:pPr>
        <w:rPr>
          <w:rFonts w:asciiTheme="minorHAnsi" w:hAnsiTheme="minorHAnsi" w:cstheme="minorHAnsi"/>
        </w:rPr>
      </w:pPr>
      <w:r w:rsidRPr="00C80382">
        <w:rPr>
          <w:rFonts w:asciiTheme="minorHAnsi" w:hAnsiTheme="minorHAnsi" w:cstheme="minorHAnsi"/>
        </w:rPr>
        <w:t>-</w:t>
      </w:r>
      <w:r w:rsidR="00C80382">
        <w:rPr>
          <w:rFonts w:asciiTheme="minorHAnsi" w:hAnsiTheme="minorHAnsi" w:cstheme="minorHAnsi"/>
        </w:rPr>
        <w:t xml:space="preserve"> </w:t>
      </w:r>
      <w:r w:rsidRPr="00C80382">
        <w:rPr>
          <w:rFonts w:asciiTheme="minorHAnsi" w:hAnsiTheme="minorHAnsi" w:cstheme="minorHAnsi"/>
        </w:rPr>
        <w:t>Cannon fire</w:t>
      </w:r>
      <w:r w:rsidR="003D0D1C" w:rsidRPr="00C80382">
        <w:rPr>
          <w:rFonts w:asciiTheme="minorHAnsi" w:hAnsiTheme="minorHAnsi" w:cstheme="minorHAnsi"/>
        </w:rPr>
        <w:t xml:space="preserve"> </w:t>
      </w:r>
      <w:r w:rsidRPr="00C80382">
        <w:rPr>
          <w:rFonts w:asciiTheme="minorHAnsi" w:hAnsiTheme="minorHAnsi" w:cstheme="minorHAnsi"/>
        </w:rPr>
        <w:t>(</w:t>
      </w:r>
      <w:r w:rsidR="003D0D1C" w:rsidRPr="00C80382">
        <w:rPr>
          <w:rFonts w:asciiTheme="minorHAnsi" w:hAnsiTheme="minorHAnsi" w:cstheme="minorHAnsi"/>
        </w:rPr>
        <w:t>ship attack</w:t>
      </w:r>
      <w:r w:rsidRPr="00C80382">
        <w:rPr>
          <w:rFonts w:asciiTheme="minorHAnsi" w:hAnsiTheme="minorHAnsi" w:cstheme="minorHAnsi"/>
        </w:rPr>
        <w:t>)</w:t>
      </w:r>
    </w:p>
    <w:p w:rsidR="003D0D1C" w:rsidRPr="00C80382" w:rsidRDefault="00EF3640" w:rsidP="003D0D1C">
      <w:pPr>
        <w:rPr>
          <w:rFonts w:asciiTheme="minorHAnsi" w:hAnsiTheme="minorHAnsi" w:cstheme="minorHAnsi"/>
        </w:rPr>
      </w:pPr>
      <w:r w:rsidRPr="00C80382">
        <w:rPr>
          <w:rFonts w:asciiTheme="minorHAnsi" w:hAnsiTheme="minorHAnsi" w:cstheme="minorHAnsi"/>
        </w:rPr>
        <w:t>-</w:t>
      </w:r>
      <w:r w:rsidR="00C80382">
        <w:rPr>
          <w:rFonts w:asciiTheme="minorHAnsi" w:hAnsiTheme="minorHAnsi" w:cstheme="minorHAnsi"/>
        </w:rPr>
        <w:t xml:space="preserve"> </w:t>
      </w:r>
      <w:r w:rsidR="003D0D1C" w:rsidRPr="00C80382">
        <w:rPr>
          <w:rFonts w:asciiTheme="minorHAnsi" w:hAnsiTheme="minorHAnsi" w:cstheme="minorHAnsi"/>
        </w:rPr>
        <w:t xml:space="preserve">Trumpet </w:t>
      </w:r>
      <w:r w:rsidRPr="00C80382">
        <w:rPr>
          <w:rFonts w:asciiTheme="minorHAnsi" w:hAnsiTheme="minorHAnsi" w:cstheme="minorHAnsi"/>
        </w:rPr>
        <w:t>(</w:t>
      </w:r>
      <w:r w:rsidR="003D0D1C" w:rsidRPr="00C80382">
        <w:rPr>
          <w:rFonts w:asciiTheme="minorHAnsi" w:hAnsiTheme="minorHAnsi" w:cstheme="minorHAnsi"/>
        </w:rPr>
        <w:t>ship exists mission 4 cave</w:t>
      </w:r>
      <w:r w:rsidRPr="00C80382">
        <w:rPr>
          <w:rFonts w:asciiTheme="minorHAnsi" w:hAnsiTheme="minorHAnsi" w:cstheme="minorHAnsi"/>
        </w:rPr>
        <w:t>)</w:t>
      </w:r>
    </w:p>
    <w:p w:rsidR="003D0D1C" w:rsidRPr="00C80382" w:rsidRDefault="00815E65" w:rsidP="003D0D1C">
      <w:pPr>
        <w:rPr>
          <w:rFonts w:asciiTheme="minorHAnsi" w:hAnsiTheme="minorHAnsi" w:cstheme="minorHAnsi"/>
        </w:rPr>
      </w:pPr>
      <w:r w:rsidRPr="00C80382">
        <w:rPr>
          <w:rFonts w:asciiTheme="minorHAnsi" w:hAnsiTheme="minorHAnsi" w:cstheme="minorHAnsi"/>
        </w:rPr>
        <w:t>-</w:t>
      </w:r>
      <w:r w:rsidR="00C80382">
        <w:rPr>
          <w:rFonts w:asciiTheme="minorHAnsi" w:hAnsiTheme="minorHAnsi" w:cstheme="minorHAnsi"/>
        </w:rPr>
        <w:t xml:space="preserve"> </w:t>
      </w:r>
      <w:r w:rsidR="003D0D1C" w:rsidRPr="00C80382">
        <w:rPr>
          <w:rFonts w:asciiTheme="minorHAnsi" w:hAnsiTheme="minorHAnsi" w:cstheme="minorHAnsi"/>
        </w:rPr>
        <w:t xml:space="preserve">Explosion </w:t>
      </w:r>
      <w:r w:rsidRPr="00C80382">
        <w:rPr>
          <w:rFonts w:asciiTheme="minorHAnsi" w:hAnsiTheme="minorHAnsi" w:cstheme="minorHAnsi"/>
        </w:rPr>
        <w:t>(</w:t>
      </w:r>
      <w:r w:rsidR="003D0D1C" w:rsidRPr="00C80382">
        <w:rPr>
          <w:rFonts w:asciiTheme="minorHAnsi" w:hAnsiTheme="minorHAnsi" w:cstheme="minorHAnsi"/>
        </w:rPr>
        <w:t>health reaches 0</w:t>
      </w:r>
      <w:r w:rsidRPr="00C80382">
        <w:rPr>
          <w:rFonts w:asciiTheme="minorHAnsi" w:hAnsiTheme="minorHAnsi" w:cstheme="minorHAnsi"/>
        </w:rPr>
        <w:t>)</w:t>
      </w:r>
    </w:p>
    <w:p w:rsidR="003D0D1C" w:rsidRPr="00C80382" w:rsidRDefault="00815E65" w:rsidP="003D0D1C">
      <w:pPr>
        <w:rPr>
          <w:rFonts w:asciiTheme="minorHAnsi" w:hAnsiTheme="minorHAnsi" w:cstheme="minorHAnsi"/>
        </w:rPr>
      </w:pPr>
      <w:r w:rsidRPr="00C80382">
        <w:rPr>
          <w:rFonts w:asciiTheme="minorHAnsi" w:hAnsiTheme="minorHAnsi" w:cstheme="minorHAnsi"/>
        </w:rPr>
        <w:t>-</w:t>
      </w:r>
      <w:r w:rsidR="00C80382">
        <w:rPr>
          <w:rFonts w:asciiTheme="minorHAnsi" w:hAnsiTheme="minorHAnsi" w:cstheme="minorHAnsi"/>
        </w:rPr>
        <w:t xml:space="preserve"> </w:t>
      </w:r>
      <w:r w:rsidRPr="00C80382">
        <w:rPr>
          <w:rFonts w:asciiTheme="minorHAnsi" w:hAnsiTheme="minorHAnsi" w:cstheme="minorHAnsi"/>
        </w:rPr>
        <w:t>Death-cry</w:t>
      </w:r>
      <w:r w:rsidR="003D0D1C" w:rsidRPr="00C80382">
        <w:rPr>
          <w:rFonts w:asciiTheme="minorHAnsi" w:hAnsiTheme="minorHAnsi" w:cstheme="minorHAnsi"/>
        </w:rPr>
        <w:t xml:space="preserve"> for sea monster</w:t>
      </w:r>
      <w:r w:rsidRPr="00C80382">
        <w:rPr>
          <w:rFonts w:asciiTheme="minorHAnsi" w:hAnsiTheme="minorHAnsi" w:cstheme="minorHAnsi"/>
        </w:rPr>
        <w:t xml:space="preserve"> (sea monster defeated)</w:t>
      </w:r>
    </w:p>
    <w:p w:rsidR="003D0D1C" w:rsidRPr="00C80382" w:rsidRDefault="00815E65" w:rsidP="003D0D1C">
      <w:pPr>
        <w:rPr>
          <w:rFonts w:asciiTheme="minorHAnsi" w:hAnsiTheme="minorHAnsi" w:cstheme="minorHAnsi"/>
        </w:rPr>
      </w:pPr>
      <w:r w:rsidRPr="00C80382">
        <w:rPr>
          <w:rFonts w:asciiTheme="minorHAnsi" w:hAnsiTheme="minorHAnsi" w:cstheme="minorHAnsi"/>
        </w:rPr>
        <w:t>-</w:t>
      </w:r>
      <w:r w:rsidR="00C80382">
        <w:rPr>
          <w:rFonts w:asciiTheme="minorHAnsi" w:hAnsiTheme="minorHAnsi" w:cstheme="minorHAnsi"/>
        </w:rPr>
        <w:t xml:space="preserve"> </w:t>
      </w:r>
      <w:r w:rsidRPr="00C80382">
        <w:rPr>
          <w:rFonts w:asciiTheme="minorHAnsi" w:hAnsiTheme="minorHAnsi" w:cstheme="minorHAnsi"/>
        </w:rPr>
        <w:t xml:space="preserve">Screech </w:t>
      </w:r>
      <w:r w:rsidR="003D0D1C" w:rsidRPr="00C80382">
        <w:rPr>
          <w:rFonts w:asciiTheme="minorHAnsi" w:hAnsiTheme="minorHAnsi" w:cstheme="minorHAnsi"/>
        </w:rPr>
        <w:t>for sea monster queen</w:t>
      </w:r>
      <w:r w:rsidRPr="00C80382">
        <w:rPr>
          <w:rFonts w:asciiTheme="minorHAnsi" w:hAnsiTheme="minorHAnsi" w:cstheme="minorHAnsi"/>
        </w:rPr>
        <w:t xml:space="preserve"> (queen defeated)</w:t>
      </w:r>
    </w:p>
    <w:p w:rsidR="003D0D1C" w:rsidRPr="00C80382" w:rsidRDefault="00815E65" w:rsidP="003D0D1C">
      <w:pPr>
        <w:rPr>
          <w:rFonts w:asciiTheme="minorHAnsi" w:hAnsiTheme="minorHAnsi" w:cstheme="minorHAnsi"/>
        </w:rPr>
      </w:pPr>
      <w:r w:rsidRPr="00C80382">
        <w:rPr>
          <w:rFonts w:asciiTheme="minorHAnsi" w:hAnsiTheme="minorHAnsi" w:cstheme="minorHAnsi"/>
        </w:rPr>
        <w:t>-</w:t>
      </w:r>
      <w:r w:rsidR="00C80382">
        <w:rPr>
          <w:rFonts w:asciiTheme="minorHAnsi" w:hAnsiTheme="minorHAnsi" w:cstheme="minorHAnsi"/>
        </w:rPr>
        <w:t xml:space="preserve"> </w:t>
      </w:r>
      <w:r w:rsidRPr="00C80382">
        <w:rPr>
          <w:rFonts w:asciiTheme="minorHAnsi" w:hAnsiTheme="minorHAnsi" w:cstheme="minorHAnsi"/>
        </w:rPr>
        <w:t>Recovery sound (healing special used)</w:t>
      </w:r>
    </w:p>
    <w:p w:rsidR="003D0D1C" w:rsidRPr="00C80382" w:rsidRDefault="00815E65" w:rsidP="003D0D1C">
      <w:pPr>
        <w:rPr>
          <w:rFonts w:asciiTheme="minorHAnsi" w:hAnsiTheme="minorHAnsi" w:cstheme="minorHAnsi"/>
        </w:rPr>
      </w:pPr>
      <w:r w:rsidRPr="00C80382">
        <w:rPr>
          <w:rFonts w:asciiTheme="minorHAnsi" w:hAnsiTheme="minorHAnsi" w:cstheme="minorHAnsi"/>
        </w:rPr>
        <w:t>-</w:t>
      </w:r>
      <w:r w:rsidR="00C80382">
        <w:rPr>
          <w:rFonts w:asciiTheme="minorHAnsi" w:hAnsiTheme="minorHAnsi" w:cstheme="minorHAnsi"/>
        </w:rPr>
        <w:t xml:space="preserve"> </w:t>
      </w:r>
      <w:r w:rsidRPr="00C80382">
        <w:rPr>
          <w:rFonts w:asciiTheme="minorHAnsi" w:hAnsiTheme="minorHAnsi" w:cstheme="minorHAnsi"/>
        </w:rPr>
        <w:t>Splash (attack misses)</w:t>
      </w:r>
    </w:p>
    <w:p w:rsidR="003D0D1C" w:rsidRPr="00C80382" w:rsidRDefault="00815E65" w:rsidP="003D0D1C">
      <w:pPr>
        <w:rPr>
          <w:rFonts w:asciiTheme="minorHAnsi" w:hAnsiTheme="minorHAnsi" w:cstheme="minorHAnsi"/>
        </w:rPr>
      </w:pPr>
      <w:r w:rsidRPr="00C80382">
        <w:rPr>
          <w:rFonts w:asciiTheme="minorHAnsi" w:hAnsiTheme="minorHAnsi" w:cstheme="minorHAnsi"/>
        </w:rPr>
        <w:t>-</w:t>
      </w:r>
      <w:r w:rsidR="00C80382">
        <w:rPr>
          <w:rFonts w:asciiTheme="minorHAnsi" w:hAnsiTheme="minorHAnsi" w:cstheme="minorHAnsi"/>
        </w:rPr>
        <w:t xml:space="preserve"> </w:t>
      </w:r>
      <w:r w:rsidRPr="00C80382">
        <w:rPr>
          <w:rFonts w:asciiTheme="minorHAnsi" w:hAnsiTheme="minorHAnsi" w:cstheme="minorHAnsi"/>
        </w:rPr>
        <w:t>Super-cannon fire (special attack used)</w:t>
      </w:r>
    </w:p>
    <w:p w:rsidR="00822D52" w:rsidRPr="00C80382" w:rsidRDefault="003D0D1C" w:rsidP="003D0D1C">
      <w:pPr>
        <w:rPr>
          <w:rFonts w:asciiTheme="minorHAnsi" w:hAnsiTheme="minorHAnsi" w:cstheme="minorHAnsi"/>
          <w:b/>
        </w:rPr>
      </w:pPr>
      <w:r w:rsidRPr="00C80382">
        <w:rPr>
          <w:rFonts w:asciiTheme="minorHAnsi" w:hAnsiTheme="minorHAnsi" w:cstheme="minorHAnsi"/>
          <w:color w:val="auto"/>
        </w:rPr>
        <w:br/>
      </w:r>
      <w:r w:rsidRPr="00C80382">
        <w:rPr>
          <w:rFonts w:asciiTheme="minorHAnsi" w:hAnsiTheme="minorHAnsi" w:cstheme="minorHAnsi"/>
          <w:color w:val="auto"/>
        </w:rPr>
        <w:br/>
      </w:r>
    </w:p>
    <w:p w:rsidR="00822D52" w:rsidRPr="00C80382" w:rsidRDefault="00822D52" w:rsidP="003D0D1C">
      <w:pPr>
        <w:rPr>
          <w:rFonts w:asciiTheme="minorHAnsi" w:hAnsiTheme="minorHAnsi" w:cstheme="minorHAnsi"/>
          <w:b/>
        </w:rPr>
      </w:pPr>
    </w:p>
    <w:p w:rsidR="00822D52" w:rsidRPr="00C80382" w:rsidRDefault="00822D52" w:rsidP="003D0D1C">
      <w:pPr>
        <w:rPr>
          <w:rFonts w:asciiTheme="minorHAnsi" w:hAnsiTheme="minorHAnsi" w:cstheme="minorHAnsi"/>
          <w:b/>
        </w:rPr>
      </w:pPr>
    </w:p>
    <w:p w:rsidR="00C80382" w:rsidRDefault="00C80382" w:rsidP="003D0D1C">
      <w:pPr>
        <w:rPr>
          <w:rFonts w:asciiTheme="minorHAnsi" w:hAnsiTheme="minorHAnsi" w:cstheme="minorHAnsi"/>
          <w:b/>
        </w:rPr>
      </w:pPr>
    </w:p>
    <w:p w:rsidR="003D0D1C" w:rsidRPr="00C80382" w:rsidRDefault="00815E65" w:rsidP="003D0D1C">
      <w:pPr>
        <w:rPr>
          <w:rFonts w:asciiTheme="minorHAnsi" w:hAnsiTheme="minorHAnsi" w:cstheme="minorHAnsi"/>
          <w:b/>
          <w:color w:val="auto"/>
        </w:rPr>
      </w:pPr>
      <w:r w:rsidRPr="00C80382">
        <w:rPr>
          <w:rFonts w:asciiTheme="minorHAnsi" w:hAnsiTheme="minorHAnsi" w:cstheme="minorHAnsi"/>
          <w:b/>
        </w:rPr>
        <w:lastRenderedPageBreak/>
        <w:t>User Interface</w:t>
      </w:r>
    </w:p>
    <w:p w:rsidR="003D0D1C" w:rsidRPr="00C80382" w:rsidRDefault="00815E65" w:rsidP="003D0D1C">
      <w:pPr>
        <w:rPr>
          <w:rFonts w:asciiTheme="minorHAnsi" w:hAnsiTheme="minorHAnsi" w:cstheme="minorHAnsi"/>
        </w:rPr>
      </w:pPr>
      <w:r w:rsidRPr="00C80382">
        <w:rPr>
          <w:rFonts w:asciiTheme="minorHAnsi" w:hAnsiTheme="minorHAnsi" w:cstheme="minorHAnsi"/>
        </w:rPr>
        <w:t>-</w:t>
      </w:r>
      <w:r w:rsidR="00C80382">
        <w:rPr>
          <w:rFonts w:asciiTheme="minorHAnsi" w:hAnsiTheme="minorHAnsi" w:cstheme="minorHAnsi"/>
        </w:rPr>
        <w:t xml:space="preserve"> </w:t>
      </w:r>
      <w:r w:rsidRPr="00C80382">
        <w:rPr>
          <w:rFonts w:asciiTheme="minorHAnsi" w:hAnsiTheme="minorHAnsi" w:cstheme="minorHAnsi"/>
        </w:rPr>
        <w:t>Dialogue pop-up sound</w:t>
      </w:r>
    </w:p>
    <w:p w:rsidR="003D0D1C" w:rsidRPr="00C80382" w:rsidRDefault="00815E65" w:rsidP="003D0D1C">
      <w:pPr>
        <w:rPr>
          <w:rFonts w:asciiTheme="minorHAnsi" w:hAnsiTheme="minorHAnsi" w:cstheme="minorHAnsi"/>
        </w:rPr>
      </w:pPr>
      <w:r w:rsidRPr="00C80382">
        <w:rPr>
          <w:rFonts w:asciiTheme="minorHAnsi" w:hAnsiTheme="minorHAnsi" w:cstheme="minorHAnsi"/>
        </w:rPr>
        <w:t>-</w:t>
      </w:r>
      <w:r w:rsidR="00C80382">
        <w:rPr>
          <w:rFonts w:asciiTheme="minorHAnsi" w:hAnsiTheme="minorHAnsi" w:cstheme="minorHAnsi"/>
        </w:rPr>
        <w:t xml:space="preserve"> </w:t>
      </w:r>
      <w:r w:rsidRPr="00C80382">
        <w:rPr>
          <w:rFonts w:asciiTheme="minorHAnsi" w:hAnsiTheme="minorHAnsi" w:cstheme="minorHAnsi"/>
        </w:rPr>
        <w:t>S</w:t>
      </w:r>
      <w:r w:rsidR="003D0D1C" w:rsidRPr="00C80382">
        <w:rPr>
          <w:rFonts w:asciiTheme="minorHAnsi" w:hAnsiTheme="minorHAnsi" w:cstheme="minorHAnsi"/>
        </w:rPr>
        <w:t>uccessful load/save</w:t>
      </w:r>
      <w:r w:rsidRPr="00C80382">
        <w:rPr>
          <w:rFonts w:asciiTheme="minorHAnsi" w:hAnsiTheme="minorHAnsi" w:cstheme="minorHAnsi"/>
        </w:rPr>
        <w:t xml:space="preserve"> sound</w:t>
      </w:r>
    </w:p>
    <w:p w:rsidR="003D0D1C" w:rsidRPr="00C80382" w:rsidRDefault="00822D52" w:rsidP="003D0D1C">
      <w:pPr>
        <w:rPr>
          <w:rFonts w:asciiTheme="minorHAnsi" w:hAnsiTheme="minorHAnsi" w:cstheme="minorHAnsi"/>
        </w:rPr>
      </w:pPr>
      <w:r w:rsidRPr="00C80382">
        <w:rPr>
          <w:rFonts w:asciiTheme="minorHAnsi" w:hAnsiTheme="minorHAnsi" w:cstheme="minorHAnsi"/>
        </w:rPr>
        <w:t>-</w:t>
      </w:r>
      <w:r w:rsidR="00C80382">
        <w:rPr>
          <w:rFonts w:asciiTheme="minorHAnsi" w:hAnsiTheme="minorHAnsi" w:cstheme="minorHAnsi"/>
        </w:rPr>
        <w:t xml:space="preserve"> </w:t>
      </w:r>
      <w:r w:rsidR="003D0D1C" w:rsidRPr="00C80382">
        <w:rPr>
          <w:rFonts w:asciiTheme="minorHAnsi" w:hAnsiTheme="minorHAnsi" w:cstheme="minorHAnsi"/>
        </w:rPr>
        <w:t>Sound for any type of error the game might run into</w:t>
      </w:r>
    </w:p>
    <w:p w:rsidR="00822D52" w:rsidRPr="00C80382" w:rsidRDefault="00822D52" w:rsidP="003D0D1C">
      <w:pPr>
        <w:rPr>
          <w:rFonts w:asciiTheme="minorHAnsi" w:hAnsiTheme="minorHAnsi" w:cstheme="minorHAnsi"/>
        </w:rPr>
      </w:pPr>
      <w:r w:rsidRPr="00C80382">
        <w:rPr>
          <w:rFonts w:asciiTheme="minorHAnsi" w:hAnsiTheme="minorHAnsi" w:cstheme="minorHAnsi"/>
        </w:rPr>
        <w:t>-</w:t>
      </w:r>
      <w:r w:rsidR="00C80382">
        <w:rPr>
          <w:rFonts w:asciiTheme="minorHAnsi" w:hAnsiTheme="minorHAnsi" w:cstheme="minorHAnsi"/>
        </w:rPr>
        <w:t xml:space="preserve"> </w:t>
      </w:r>
      <w:r w:rsidR="003D0D1C" w:rsidRPr="00C80382">
        <w:rPr>
          <w:rFonts w:asciiTheme="minorHAnsi" w:hAnsiTheme="minorHAnsi" w:cstheme="minorHAnsi"/>
        </w:rPr>
        <w:t>Sound for when a menu item is clicked on</w:t>
      </w:r>
      <w:r w:rsidR="003D0D1C" w:rsidRPr="00C80382">
        <w:rPr>
          <w:rFonts w:asciiTheme="minorHAnsi" w:hAnsiTheme="minorHAnsi" w:cstheme="minorHAnsi"/>
          <w:color w:val="auto"/>
        </w:rPr>
        <w:br/>
      </w:r>
      <w:r w:rsidR="003D0D1C" w:rsidRPr="00C80382">
        <w:rPr>
          <w:rFonts w:asciiTheme="minorHAnsi" w:hAnsiTheme="minorHAnsi" w:cstheme="minorHAnsi"/>
          <w:color w:val="auto"/>
        </w:rPr>
        <w:br/>
      </w:r>
      <w:proofErr w:type="spellStart"/>
      <w:r w:rsidR="003D0D1C" w:rsidRPr="00C80382">
        <w:rPr>
          <w:rFonts w:asciiTheme="minorHAnsi" w:hAnsiTheme="minorHAnsi" w:cstheme="minorHAnsi"/>
          <w:b/>
        </w:rPr>
        <w:t>Cutscenes</w:t>
      </w:r>
      <w:proofErr w:type="spellEnd"/>
    </w:p>
    <w:p w:rsidR="003D0D1C" w:rsidRPr="00C80382" w:rsidRDefault="003D0D1C" w:rsidP="003D0D1C">
      <w:pPr>
        <w:rPr>
          <w:rFonts w:asciiTheme="minorHAnsi" w:hAnsiTheme="minorHAnsi" w:cstheme="minorHAnsi"/>
        </w:rPr>
      </w:pPr>
      <w:r w:rsidRPr="00C80382">
        <w:rPr>
          <w:rFonts w:asciiTheme="minorHAnsi" w:hAnsiTheme="minorHAnsi" w:cstheme="minorHAnsi"/>
        </w:rPr>
        <w:t>Beginning:</w:t>
      </w:r>
    </w:p>
    <w:p w:rsidR="003D0D1C" w:rsidRPr="00C80382" w:rsidRDefault="00822D52" w:rsidP="003D0D1C">
      <w:pPr>
        <w:rPr>
          <w:rFonts w:asciiTheme="minorHAnsi" w:hAnsiTheme="minorHAnsi" w:cstheme="minorHAnsi"/>
        </w:rPr>
      </w:pPr>
      <w:r w:rsidRPr="00C80382">
        <w:rPr>
          <w:rFonts w:asciiTheme="minorHAnsi" w:hAnsiTheme="minorHAnsi" w:cstheme="minorHAnsi"/>
        </w:rPr>
        <w:t>-</w:t>
      </w:r>
      <w:r w:rsidR="00C80382">
        <w:rPr>
          <w:rFonts w:asciiTheme="minorHAnsi" w:hAnsiTheme="minorHAnsi" w:cstheme="minorHAnsi"/>
        </w:rPr>
        <w:t xml:space="preserve"> </w:t>
      </w:r>
      <w:r w:rsidR="003D0D1C" w:rsidRPr="00C80382">
        <w:rPr>
          <w:rFonts w:asciiTheme="minorHAnsi" w:hAnsiTheme="minorHAnsi" w:cstheme="minorHAnsi"/>
        </w:rPr>
        <w:t xml:space="preserve">Visual 1 </w:t>
      </w:r>
      <w:proofErr w:type="gramStart"/>
      <w:r w:rsidR="003D0D1C" w:rsidRPr="00C80382">
        <w:rPr>
          <w:rFonts w:asciiTheme="minorHAnsi" w:hAnsiTheme="minorHAnsi" w:cstheme="minorHAnsi"/>
        </w:rPr>
        <w:t>=  Cackling</w:t>
      </w:r>
      <w:proofErr w:type="gramEnd"/>
      <w:r w:rsidR="003D0D1C" w:rsidRPr="00C80382">
        <w:rPr>
          <w:rFonts w:asciiTheme="minorHAnsi" w:hAnsiTheme="minorHAnsi" w:cstheme="minorHAnsi"/>
        </w:rPr>
        <w:t xml:space="preserve"> fire sound</w:t>
      </w:r>
    </w:p>
    <w:p w:rsidR="003D0D1C" w:rsidRPr="00C80382" w:rsidRDefault="00822D52" w:rsidP="003D0D1C">
      <w:pPr>
        <w:rPr>
          <w:rFonts w:asciiTheme="minorHAnsi" w:hAnsiTheme="minorHAnsi" w:cstheme="minorHAnsi"/>
        </w:rPr>
      </w:pPr>
      <w:r w:rsidRPr="00C80382">
        <w:rPr>
          <w:rFonts w:asciiTheme="minorHAnsi" w:hAnsiTheme="minorHAnsi" w:cstheme="minorHAnsi"/>
        </w:rPr>
        <w:t>-</w:t>
      </w:r>
      <w:r w:rsidR="00C80382">
        <w:rPr>
          <w:rFonts w:asciiTheme="minorHAnsi" w:hAnsiTheme="minorHAnsi" w:cstheme="minorHAnsi"/>
        </w:rPr>
        <w:t xml:space="preserve"> </w:t>
      </w:r>
      <w:r w:rsidR="003D0D1C" w:rsidRPr="00C80382">
        <w:rPr>
          <w:rFonts w:asciiTheme="minorHAnsi" w:hAnsiTheme="minorHAnsi" w:cstheme="minorHAnsi"/>
        </w:rPr>
        <w:t>Visual 2 = Shuffling of papers</w:t>
      </w:r>
    </w:p>
    <w:p w:rsidR="003D0D1C" w:rsidRPr="00C80382" w:rsidRDefault="00822D52" w:rsidP="003D0D1C">
      <w:pPr>
        <w:rPr>
          <w:rFonts w:asciiTheme="minorHAnsi" w:hAnsiTheme="minorHAnsi" w:cstheme="minorHAnsi"/>
        </w:rPr>
      </w:pPr>
      <w:r w:rsidRPr="00C80382">
        <w:rPr>
          <w:rFonts w:asciiTheme="minorHAnsi" w:hAnsiTheme="minorHAnsi" w:cstheme="minorHAnsi"/>
        </w:rPr>
        <w:t>-</w:t>
      </w:r>
      <w:r w:rsidR="00C80382">
        <w:rPr>
          <w:rFonts w:asciiTheme="minorHAnsi" w:hAnsiTheme="minorHAnsi" w:cstheme="minorHAnsi"/>
        </w:rPr>
        <w:t xml:space="preserve"> </w:t>
      </w:r>
      <w:r w:rsidR="003D0D1C" w:rsidRPr="00C80382">
        <w:rPr>
          <w:rFonts w:asciiTheme="minorHAnsi" w:hAnsiTheme="minorHAnsi" w:cstheme="minorHAnsi"/>
        </w:rPr>
        <w:t>Visual 3 = Canon fire, wood breaking, and cheers</w:t>
      </w:r>
    </w:p>
    <w:p w:rsidR="003D0D1C" w:rsidRPr="00C80382" w:rsidRDefault="00822D52" w:rsidP="003D0D1C">
      <w:pPr>
        <w:rPr>
          <w:rFonts w:asciiTheme="minorHAnsi" w:hAnsiTheme="minorHAnsi" w:cstheme="minorHAnsi"/>
        </w:rPr>
      </w:pPr>
      <w:r w:rsidRPr="00C80382">
        <w:rPr>
          <w:rFonts w:asciiTheme="minorHAnsi" w:hAnsiTheme="minorHAnsi" w:cstheme="minorHAnsi"/>
        </w:rPr>
        <w:t>-</w:t>
      </w:r>
      <w:r w:rsidR="00C80382">
        <w:rPr>
          <w:rFonts w:asciiTheme="minorHAnsi" w:hAnsiTheme="minorHAnsi" w:cstheme="minorHAnsi"/>
        </w:rPr>
        <w:t xml:space="preserve"> </w:t>
      </w:r>
      <w:r w:rsidR="003D0D1C" w:rsidRPr="00C80382">
        <w:rPr>
          <w:rFonts w:asciiTheme="minorHAnsi" w:hAnsiTheme="minorHAnsi" w:cstheme="minorHAnsi"/>
        </w:rPr>
        <w:t>Visual 4 = Different kind of cheers and laughter</w:t>
      </w:r>
    </w:p>
    <w:p w:rsidR="003D0D1C" w:rsidRPr="00C80382" w:rsidRDefault="00822D52" w:rsidP="003D0D1C">
      <w:pPr>
        <w:rPr>
          <w:rFonts w:asciiTheme="minorHAnsi" w:hAnsiTheme="minorHAnsi" w:cstheme="minorHAnsi"/>
        </w:rPr>
      </w:pPr>
      <w:r w:rsidRPr="00C80382">
        <w:rPr>
          <w:rFonts w:asciiTheme="minorHAnsi" w:hAnsiTheme="minorHAnsi" w:cstheme="minorHAnsi"/>
        </w:rPr>
        <w:t>-</w:t>
      </w:r>
      <w:r w:rsidR="00C80382">
        <w:rPr>
          <w:rFonts w:asciiTheme="minorHAnsi" w:hAnsiTheme="minorHAnsi" w:cstheme="minorHAnsi"/>
        </w:rPr>
        <w:t xml:space="preserve"> </w:t>
      </w:r>
      <w:r w:rsidR="003D0D1C" w:rsidRPr="00C80382">
        <w:rPr>
          <w:rFonts w:asciiTheme="minorHAnsi" w:hAnsiTheme="minorHAnsi" w:cstheme="minorHAnsi"/>
        </w:rPr>
        <w:t>Visual 5 = Silent until game begins.</w:t>
      </w:r>
    </w:p>
    <w:p w:rsidR="003D0D1C" w:rsidRPr="00C80382" w:rsidRDefault="003D0D1C" w:rsidP="003D0D1C">
      <w:pPr>
        <w:rPr>
          <w:rFonts w:asciiTheme="minorHAnsi" w:hAnsiTheme="minorHAnsi" w:cstheme="minorHAnsi"/>
          <w:color w:val="auto"/>
        </w:rPr>
      </w:pPr>
      <w:r w:rsidRPr="00C80382">
        <w:rPr>
          <w:rFonts w:asciiTheme="minorHAnsi" w:hAnsiTheme="minorHAnsi" w:cstheme="minorHAnsi"/>
          <w:color w:val="auto"/>
        </w:rPr>
        <w:br/>
      </w:r>
      <w:r w:rsidRPr="00C80382">
        <w:rPr>
          <w:rFonts w:asciiTheme="minorHAnsi" w:hAnsiTheme="minorHAnsi" w:cstheme="minorHAnsi"/>
          <w:color w:val="auto"/>
        </w:rPr>
        <w:br/>
      </w:r>
      <w:r w:rsidRPr="00C80382">
        <w:rPr>
          <w:rFonts w:asciiTheme="minorHAnsi" w:hAnsiTheme="minorHAnsi" w:cstheme="minorHAnsi"/>
        </w:rPr>
        <w:t>Ending:</w:t>
      </w:r>
    </w:p>
    <w:p w:rsidR="003D0D1C" w:rsidRPr="00C80382" w:rsidRDefault="00822D52" w:rsidP="003D0D1C">
      <w:pPr>
        <w:rPr>
          <w:rFonts w:asciiTheme="minorHAnsi" w:hAnsiTheme="minorHAnsi" w:cstheme="minorHAnsi"/>
        </w:rPr>
      </w:pPr>
      <w:r w:rsidRPr="00C80382">
        <w:rPr>
          <w:rFonts w:asciiTheme="minorHAnsi" w:hAnsiTheme="minorHAnsi" w:cstheme="minorHAnsi"/>
        </w:rPr>
        <w:t>-</w:t>
      </w:r>
      <w:r w:rsidR="00C80382">
        <w:rPr>
          <w:rFonts w:asciiTheme="minorHAnsi" w:hAnsiTheme="minorHAnsi" w:cstheme="minorHAnsi"/>
        </w:rPr>
        <w:t xml:space="preserve"> </w:t>
      </w:r>
      <w:r w:rsidR="003D0D1C" w:rsidRPr="00C80382">
        <w:rPr>
          <w:rFonts w:asciiTheme="minorHAnsi" w:hAnsiTheme="minorHAnsi" w:cstheme="minorHAnsi"/>
        </w:rPr>
        <w:t>Visual 1 = Waves</w:t>
      </w:r>
    </w:p>
    <w:p w:rsidR="003D0D1C" w:rsidRPr="00C80382" w:rsidRDefault="00822D52" w:rsidP="003D0D1C">
      <w:pPr>
        <w:rPr>
          <w:rFonts w:asciiTheme="minorHAnsi" w:hAnsiTheme="minorHAnsi" w:cstheme="minorHAnsi"/>
        </w:rPr>
      </w:pPr>
      <w:r w:rsidRPr="00C80382">
        <w:rPr>
          <w:rFonts w:asciiTheme="minorHAnsi" w:hAnsiTheme="minorHAnsi" w:cstheme="minorHAnsi"/>
        </w:rPr>
        <w:t>-</w:t>
      </w:r>
      <w:r w:rsidR="00C80382">
        <w:rPr>
          <w:rFonts w:asciiTheme="minorHAnsi" w:hAnsiTheme="minorHAnsi" w:cstheme="minorHAnsi"/>
        </w:rPr>
        <w:t xml:space="preserve"> </w:t>
      </w:r>
      <w:r w:rsidR="003D0D1C" w:rsidRPr="00C80382">
        <w:rPr>
          <w:rFonts w:asciiTheme="minorHAnsi" w:hAnsiTheme="minorHAnsi" w:cstheme="minorHAnsi"/>
        </w:rPr>
        <w:t>Visual 2 = Whispering</w:t>
      </w:r>
    </w:p>
    <w:p w:rsidR="003D0D1C" w:rsidRPr="00C80382" w:rsidRDefault="00822D52" w:rsidP="003D0D1C">
      <w:pPr>
        <w:rPr>
          <w:rFonts w:asciiTheme="minorHAnsi" w:hAnsiTheme="minorHAnsi" w:cstheme="minorHAnsi"/>
        </w:rPr>
      </w:pPr>
      <w:r w:rsidRPr="00C80382">
        <w:rPr>
          <w:rFonts w:asciiTheme="minorHAnsi" w:hAnsiTheme="minorHAnsi" w:cstheme="minorHAnsi"/>
        </w:rPr>
        <w:t>-</w:t>
      </w:r>
      <w:r w:rsidR="00C80382">
        <w:rPr>
          <w:rFonts w:asciiTheme="minorHAnsi" w:hAnsiTheme="minorHAnsi" w:cstheme="minorHAnsi"/>
        </w:rPr>
        <w:t xml:space="preserve"> </w:t>
      </w:r>
      <w:r w:rsidR="003D0D1C" w:rsidRPr="00C80382">
        <w:rPr>
          <w:rFonts w:asciiTheme="minorHAnsi" w:hAnsiTheme="minorHAnsi" w:cstheme="minorHAnsi"/>
        </w:rPr>
        <w:t>Visual 3 = Shouts and fire</w:t>
      </w:r>
    </w:p>
    <w:p w:rsidR="003D0D1C" w:rsidRPr="00C80382" w:rsidRDefault="00822D52" w:rsidP="003D0D1C">
      <w:pPr>
        <w:rPr>
          <w:rFonts w:asciiTheme="minorHAnsi" w:hAnsiTheme="minorHAnsi" w:cstheme="minorHAnsi"/>
        </w:rPr>
      </w:pPr>
      <w:r w:rsidRPr="00C80382">
        <w:rPr>
          <w:rFonts w:asciiTheme="minorHAnsi" w:hAnsiTheme="minorHAnsi" w:cstheme="minorHAnsi"/>
        </w:rPr>
        <w:t>-</w:t>
      </w:r>
      <w:r w:rsidR="00C80382">
        <w:rPr>
          <w:rFonts w:asciiTheme="minorHAnsi" w:hAnsiTheme="minorHAnsi" w:cstheme="minorHAnsi"/>
        </w:rPr>
        <w:t xml:space="preserve"> </w:t>
      </w:r>
      <w:r w:rsidRPr="00C80382">
        <w:rPr>
          <w:rFonts w:asciiTheme="minorHAnsi" w:hAnsiTheme="minorHAnsi" w:cstheme="minorHAnsi"/>
        </w:rPr>
        <w:t>Visual 4 = M</w:t>
      </w:r>
      <w:r w:rsidR="003D0D1C" w:rsidRPr="00C80382">
        <w:rPr>
          <w:rFonts w:asciiTheme="minorHAnsi" w:hAnsiTheme="minorHAnsi" w:cstheme="minorHAnsi"/>
        </w:rPr>
        <w:t>ore violent sounding waves</w:t>
      </w:r>
    </w:p>
    <w:p w:rsidR="003D0D1C" w:rsidRPr="00C80382" w:rsidRDefault="00822D52" w:rsidP="003D0D1C">
      <w:pPr>
        <w:rPr>
          <w:rFonts w:asciiTheme="minorHAnsi" w:hAnsiTheme="minorHAnsi" w:cstheme="minorHAnsi"/>
        </w:rPr>
      </w:pPr>
      <w:r w:rsidRPr="00C80382">
        <w:rPr>
          <w:rFonts w:asciiTheme="minorHAnsi" w:hAnsiTheme="minorHAnsi" w:cstheme="minorHAnsi"/>
        </w:rPr>
        <w:t>-</w:t>
      </w:r>
      <w:r w:rsidR="00C80382">
        <w:rPr>
          <w:rFonts w:asciiTheme="minorHAnsi" w:hAnsiTheme="minorHAnsi" w:cstheme="minorHAnsi"/>
        </w:rPr>
        <w:t xml:space="preserve"> </w:t>
      </w:r>
      <w:r w:rsidR="003D0D1C" w:rsidRPr="00C80382">
        <w:rPr>
          <w:rFonts w:asciiTheme="minorHAnsi" w:hAnsiTheme="minorHAnsi" w:cstheme="minorHAnsi"/>
        </w:rPr>
        <w:t xml:space="preserve">Visual 5 = Silence until </w:t>
      </w:r>
      <w:proofErr w:type="spellStart"/>
      <w:r w:rsidR="003D0D1C" w:rsidRPr="00C80382">
        <w:rPr>
          <w:rFonts w:asciiTheme="minorHAnsi" w:hAnsiTheme="minorHAnsi" w:cstheme="minorHAnsi"/>
        </w:rPr>
        <w:t>cutscene</w:t>
      </w:r>
      <w:proofErr w:type="spellEnd"/>
      <w:r w:rsidR="003D0D1C" w:rsidRPr="00C80382">
        <w:rPr>
          <w:rFonts w:asciiTheme="minorHAnsi" w:hAnsiTheme="minorHAnsi" w:cstheme="minorHAnsi"/>
        </w:rPr>
        <w:t xml:space="preserve"> ends</w:t>
      </w:r>
    </w:p>
    <w:p w:rsidR="002C2DB3" w:rsidRPr="00C80382" w:rsidRDefault="002C2DB3" w:rsidP="003D0D1C">
      <w:pPr>
        <w:rPr>
          <w:rFonts w:asciiTheme="minorHAnsi" w:hAnsiTheme="minorHAnsi" w:cstheme="minorHAnsi"/>
        </w:rPr>
      </w:pPr>
    </w:p>
    <w:sectPr w:rsidR="002C2DB3" w:rsidRPr="00C80382" w:rsidSect="00C80382">
      <w:headerReference w:type="default" r:id="rId7"/>
      <w:pgSz w:w="12240" w:h="15840"/>
      <w:pgMar w:top="1440" w:right="1440" w:bottom="1440" w:left="1440" w:header="708" w:footer="708" w:gutter="0"/>
      <w:pgNumType w:start="6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2261" w:rsidRDefault="00772261">
      <w:r>
        <w:separator/>
      </w:r>
    </w:p>
  </w:endnote>
  <w:endnote w:type="continuationSeparator" w:id="0">
    <w:p w:rsidR="00772261" w:rsidRDefault="0077226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2261" w:rsidRDefault="00772261">
      <w:r>
        <w:separator/>
      </w:r>
    </w:p>
  </w:footnote>
  <w:footnote w:type="continuationSeparator" w:id="0">
    <w:p w:rsidR="00772261" w:rsidRDefault="0077226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D1C" w:rsidRDefault="00FF222A">
    <w:pPr>
      <w:rPr>
        <w:color w:val="FFFFFF"/>
      </w:rPr>
    </w:pPr>
    <w:r w:rsidRPr="00FF222A">
      <w:rPr>
        <w:noProof/>
        <w:sz w:val="32"/>
        <w:szCs w:val="32"/>
        <w:lang w:eastAsia="zh-TW"/>
      </w:rPr>
      <w:pict>
        <v:shapetype id="_x0000_t202" coordsize="21600,21600" o:spt="202" path="m,l,21600r21600,l21600,xe">
          <v:stroke joinstyle="miter"/>
          <v:path gradientshapeok="t" o:connecttype="rect"/>
        </v:shapetype>
        <v:shape id="_x0000_s1026"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3D0D1C" w:rsidRPr="00134184" w:rsidRDefault="003D0D1C">
                <w:pPr>
                  <w:jc w:val="right"/>
                  <w:rPr>
                    <w:rFonts w:asciiTheme="minorHAnsi" w:hAnsiTheme="minorHAnsi" w:cstheme="minorHAnsi"/>
                    <w:b/>
                    <w:sz w:val="28"/>
                  </w:rPr>
                </w:pPr>
                <w:r>
                  <w:rPr>
                    <w:rFonts w:asciiTheme="minorHAnsi" w:hAnsiTheme="minorHAnsi" w:cstheme="minorHAnsi"/>
                    <w:b/>
                    <w:sz w:val="28"/>
                  </w:rPr>
                  <w:t xml:space="preserve">Acoustic </w:t>
                </w:r>
                <w:r w:rsidRPr="00134184">
                  <w:rPr>
                    <w:rFonts w:asciiTheme="minorHAnsi" w:hAnsiTheme="minorHAnsi" w:cstheme="minorHAnsi"/>
                    <w:b/>
                    <w:sz w:val="28"/>
                  </w:rPr>
                  <w:t>Overview</w:t>
                </w:r>
              </w:p>
            </w:txbxContent>
          </v:textbox>
          <w10:wrap anchorx="margin" anchory="margin"/>
        </v:shape>
      </w:pict>
    </w:r>
    <w:r w:rsidRPr="00FF222A">
      <w:rPr>
        <w:noProof/>
        <w:sz w:val="32"/>
        <w:szCs w:val="32"/>
        <w:lang w:eastAsia="zh-TW"/>
      </w:rPr>
      <w:pict>
        <v:shape id="_x0000_s1025" type="#_x0000_t202" style="position:absolute;margin-left:5080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3D0D1C" w:rsidRDefault="00FF222A">
                <w:pPr>
                  <w:rPr>
                    <w:color w:val="FFFFFF" w:themeColor="background1"/>
                  </w:rPr>
                </w:pPr>
                <w:fldSimple w:instr=" PAGE   \* MERGEFORMAT ">
                  <w:r w:rsidR="003D2F46" w:rsidRPr="003D2F46">
                    <w:rPr>
                      <w:noProof/>
                      <w:color w:val="FFFFFF" w:themeColor="background1"/>
                    </w:rPr>
                    <w:t>61</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45DCF"/>
    <w:multiLevelType w:val="multilevel"/>
    <w:tmpl w:val="2340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BD22F2"/>
    <w:multiLevelType w:val="multilevel"/>
    <w:tmpl w:val="94A4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B37BD6"/>
    <w:multiLevelType w:val="multilevel"/>
    <w:tmpl w:val="0DA2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14788B"/>
    <w:multiLevelType w:val="multilevel"/>
    <w:tmpl w:val="7162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6646A5"/>
    <w:multiLevelType w:val="multilevel"/>
    <w:tmpl w:val="FAE6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hdrShapeDefaults>
    <o:shapedefaults v:ext="edit" spidmax="6146"/>
    <o:shapelayout v:ext="edit">
      <o:idmap v:ext="edit" data="1"/>
    </o:shapelayout>
  </w:hdrShapeDefaults>
  <w:footnotePr>
    <w:footnote w:id="-1"/>
    <w:footnote w:id="0"/>
  </w:footnotePr>
  <w:endnotePr>
    <w:endnote w:id="-1"/>
    <w:endnote w:id="0"/>
  </w:endnotePr>
  <w:compat/>
  <w:rsids>
    <w:rsidRoot w:val="00A77B3E"/>
    <w:rsid w:val="00134184"/>
    <w:rsid w:val="002C2DB3"/>
    <w:rsid w:val="003D0D1C"/>
    <w:rsid w:val="003D2F46"/>
    <w:rsid w:val="00581CD9"/>
    <w:rsid w:val="0066049D"/>
    <w:rsid w:val="00772261"/>
    <w:rsid w:val="0078145A"/>
    <w:rsid w:val="007841AE"/>
    <w:rsid w:val="00815E65"/>
    <w:rsid w:val="00822D52"/>
    <w:rsid w:val="00A77B3E"/>
    <w:rsid w:val="00B35D6E"/>
    <w:rsid w:val="00C80382"/>
    <w:rsid w:val="00D16F89"/>
    <w:rsid w:val="00EF3640"/>
    <w:rsid w:val="00FF22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841AE"/>
    <w:rPr>
      <w:color w:val="000000"/>
      <w:sz w:val="22"/>
      <w:szCs w:val="22"/>
    </w:rPr>
  </w:style>
  <w:style w:type="paragraph" w:styleId="Heading1">
    <w:name w:val="heading 1"/>
    <w:basedOn w:val="Normal"/>
    <w:next w:val="Normal"/>
    <w:qFormat/>
    <w:rsid w:val="00EF7B96"/>
    <w:pPr>
      <w:spacing w:before="480"/>
      <w:outlineLvl w:val="0"/>
    </w:pPr>
    <w:rPr>
      <w:b/>
      <w:bCs/>
      <w:color w:val="365F91"/>
      <w:sz w:val="28"/>
      <w:szCs w:val="28"/>
    </w:rPr>
  </w:style>
  <w:style w:type="paragraph" w:styleId="Heading2">
    <w:name w:val="heading 2"/>
    <w:basedOn w:val="Normal"/>
    <w:next w:val="Normal"/>
    <w:qFormat/>
    <w:rsid w:val="00EF7B96"/>
    <w:pPr>
      <w:spacing w:before="200"/>
      <w:outlineLvl w:val="1"/>
    </w:pPr>
    <w:rPr>
      <w:b/>
      <w:bCs/>
      <w:color w:val="4F81BD"/>
      <w:sz w:val="26"/>
      <w:szCs w:val="26"/>
    </w:rPr>
  </w:style>
  <w:style w:type="paragraph" w:styleId="Heading3">
    <w:name w:val="heading 3"/>
    <w:basedOn w:val="Normal"/>
    <w:next w:val="Normal"/>
    <w:qFormat/>
    <w:rsid w:val="00EF7B96"/>
    <w:pPr>
      <w:spacing w:before="200"/>
      <w:outlineLvl w:val="2"/>
    </w:pPr>
    <w:rPr>
      <w:b/>
      <w:bCs/>
      <w:color w:val="4F81BD"/>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34184"/>
    <w:pPr>
      <w:tabs>
        <w:tab w:val="center" w:pos="4680"/>
        <w:tab w:val="right" w:pos="9360"/>
      </w:tabs>
    </w:pPr>
  </w:style>
  <w:style w:type="character" w:customStyle="1" w:styleId="HeaderChar">
    <w:name w:val="Header Char"/>
    <w:basedOn w:val="DefaultParagraphFont"/>
    <w:link w:val="Header"/>
    <w:rsid w:val="00134184"/>
    <w:rPr>
      <w:color w:val="000000"/>
      <w:sz w:val="22"/>
      <w:szCs w:val="22"/>
    </w:rPr>
  </w:style>
  <w:style w:type="paragraph" w:styleId="Footer">
    <w:name w:val="footer"/>
    <w:basedOn w:val="Normal"/>
    <w:link w:val="FooterChar"/>
    <w:rsid w:val="00134184"/>
    <w:pPr>
      <w:tabs>
        <w:tab w:val="center" w:pos="4680"/>
        <w:tab w:val="right" w:pos="9360"/>
      </w:tabs>
    </w:pPr>
  </w:style>
  <w:style w:type="character" w:customStyle="1" w:styleId="FooterChar">
    <w:name w:val="Footer Char"/>
    <w:basedOn w:val="DefaultParagraphFont"/>
    <w:link w:val="Footer"/>
    <w:rsid w:val="00134184"/>
    <w:rPr>
      <w:color w:val="000000"/>
      <w:sz w:val="22"/>
      <w:szCs w:val="22"/>
    </w:rPr>
  </w:style>
  <w:style w:type="character" w:styleId="Hyperlink">
    <w:name w:val="Hyperlink"/>
    <w:basedOn w:val="DefaultParagraphFont"/>
    <w:uiPriority w:val="99"/>
    <w:unhideWhenUsed/>
    <w:rsid w:val="003D0D1C"/>
    <w:rPr>
      <w:color w:val="0000FF"/>
      <w:u w:val="single"/>
    </w:rPr>
  </w:style>
</w:styles>
</file>

<file path=word/webSettings.xml><?xml version="1.0" encoding="utf-8"?>
<w:webSettings xmlns:r="http://schemas.openxmlformats.org/officeDocument/2006/relationships" xmlns:w="http://schemas.openxmlformats.org/wordprocessingml/2006/main">
  <w:divs>
    <w:div w:id="20828261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CISE Department</Company>
  <LinksUpToDate>false</LinksUpToDate>
  <CharactersWithSpaces>1834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pmorgan</dc:creator>
  <cp:lastModifiedBy>Yggdrasil</cp:lastModifiedBy>
  <cp:revision>4</cp:revision>
  <cp:lastPrinted>2011-02-28T09:56:00Z</cp:lastPrinted>
  <dcterms:created xsi:type="dcterms:W3CDTF">2011-02-21T18:41:00Z</dcterms:created>
  <dcterms:modified xsi:type="dcterms:W3CDTF">2011-02-28T10:27:00Z</dcterms:modified>
</cp:coreProperties>
</file>