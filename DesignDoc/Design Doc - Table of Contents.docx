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CBB" w:rsidRPr="00396058" w:rsidRDefault="00BB1301" w:rsidP="003D0D1C">
      <w:pPr>
        <w:rPr>
          <w:rFonts w:asciiTheme="minorHAnsi" w:hAnsiTheme="minorHAnsi" w:cstheme="minorHAnsi"/>
          <w:b/>
          <w:sz w:val="24"/>
          <w:u w:val="single"/>
        </w:rPr>
      </w:pPr>
      <w:r w:rsidRPr="00396058">
        <w:rPr>
          <w:rFonts w:asciiTheme="minorHAnsi" w:hAnsiTheme="minorHAnsi" w:cstheme="minorHAnsi"/>
          <w:b/>
          <w:sz w:val="24"/>
          <w:u w:val="single"/>
        </w:rPr>
        <w:t>Content</w:t>
      </w:r>
    </w:p>
    <w:p w:rsidR="0008384D" w:rsidRDefault="0008384D" w:rsidP="00DA0CBB">
      <w:pPr>
        <w:ind w:firstLine="720"/>
        <w:rPr>
          <w:rFonts w:asciiTheme="minorHAnsi" w:hAnsiTheme="minorHAnsi" w:cstheme="minorHAnsi"/>
        </w:rPr>
      </w:pPr>
    </w:p>
    <w:p w:rsidR="00BB1301" w:rsidRDefault="00BB1301" w:rsidP="009411C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Overview</w:t>
      </w:r>
      <w:r w:rsidR="00396058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…………………………………………………………………………………………………………………………………….</w:t>
      </w:r>
      <w:r w:rsidR="0082757C">
        <w:rPr>
          <w:rFonts w:asciiTheme="minorHAnsi" w:hAnsiTheme="minorHAnsi" w:cstheme="minorHAnsi"/>
        </w:rPr>
        <w:t>1</w:t>
      </w:r>
    </w:p>
    <w:p w:rsidR="00BB1301" w:rsidRDefault="00BB1301" w:rsidP="009411C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Character Bios</w:t>
      </w:r>
      <w:r w:rsidR="00396058">
        <w:rPr>
          <w:rFonts w:asciiTheme="minorHAnsi" w:hAnsiTheme="minorHAnsi" w:cstheme="minorHAnsi"/>
        </w:rPr>
        <w:t>……………………………………………………………………………………………………………………</w:t>
      </w:r>
      <w:r w:rsidR="009411C6">
        <w:rPr>
          <w:rFonts w:asciiTheme="minorHAnsi" w:hAnsiTheme="minorHAnsi" w:cstheme="minorHAnsi"/>
        </w:rPr>
        <w:t>……….2</w:t>
      </w:r>
    </w:p>
    <w:p w:rsidR="00DA0CBB" w:rsidRDefault="00DA0CBB" w:rsidP="009411C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Checkers</w:t>
      </w:r>
      <w:r w:rsidR="009411C6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…………………………………………………………………………………………………………………………2</w:t>
      </w:r>
    </w:p>
    <w:p w:rsidR="009411C6" w:rsidRDefault="00DA0CBB" w:rsidP="009411C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9411C6">
        <w:rPr>
          <w:rFonts w:asciiTheme="minorHAnsi" w:hAnsiTheme="minorHAnsi" w:cstheme="minorHAnsi"/>
        </w:rPr>
        <w:t>Farthing…………………………………………………………………………………………………………………….……2</w:t>
      </w:r>
    </w:p>
    <w:p w:rsidR="00DA0CBB" w:rsidRDefault="009411C6" w:rsidP="009411C6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Ivan…………………………………………………………………………………………………………………….………….3</w:t>
      </w:r>
    </w:p>
    <w:p w:rsidR="00DA0CBB" w:rsidRDefault="00DA0CBB" w:rsidP="009411C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Michael</w:t>
      </w:r>
      <w:r w:rsidR="009411C6">
        <w:rPr>
          <w:rFonts w:asciiTheme="minorHAnsi" w:hAnsiTheme="minorHAnsi" w:cstheme="minorHAnsi"/>
        </w:rPr>
        <w:t>…………………………………………………………………………………………………………………….……3</w:t>
      </w:r>
    </w:p>
    <w:p w:rsidR="00DA0CBB" w:rsidRDefault="00DA0CBB" w:rsidP="009411C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Moot</w:t>
      </w:r>
      <w:r w:rsidR="009411C6">
        <w:rPr>
          <w:rFonts w:asciiTheme="minorHAnsi" w:hAnsiTheme="minorHAnsi" w:cstheme="minorHAnsi"/>
        </w:rPr>
        <w:t>…………………………………………………………………………………………………………………….………..4</w:t>
      </w:r>
    </w:p>
    <w:p w:rsidR="00DA0CBB" w:rsidRDefault="00DA0CBB" w:rsidP="009411C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First Lords of the Admiralty</w:t>
      </w:r>
      <w:r w:rsidR="009411C6">
        <w:rPr>
          <w:rFonts w:asciiTheme="minorHAnsi" w:hAnsiTheme="minorHAnsi" w:cstheme="minorHAnsi"/>
        </w:rPr>
        <w:t>…………………………………………………………………………………………….5</w:t>
      </w:r>
    </w:p>
    <w:p w:rsidR="00DA0CBB" w:rsidRDefault="00DA0CBB" w:rsidP="009411C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The People of </w:t>
      </w:r>
      <w:proofErr w:type="spellStart"/>
      <w:r>
        <w:rPr>
          <w:rFonts w:asciiTheme="minorHAnsi" w:hAnsiTheme="minorHAnsi" w:cstheme="minorHAnsi"/>
        </w:rPr>
        <w:t>Valtameri</w:t>
      </w:r>
      <w:proofErr w:type="spellEnd"/>
      <w:r w:rsidR="009411C6">
        <w:rPr>
          <w:rFonts w:asciiTheme="minorHAnsi" w:hAnsiTheme="minorHAnsi" w:cstheme="minorHAnsi"/>
        </w:rPr>
        <w:t>………………………………………………………………………………………………...6</w:t>
      </w:r>
    </w:p>
    <w:p w:rsidR="00BB1301" w:rsidRDefault="00BB1301" w:rsidP="009411C6">
      <w:pPr>
        <w:ind w:left="720"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Character Relations</w:t>
      </w:r>
      <w:r w:rsidR="009411C6">
        <w:rPr>
          <w:rFonts w:asciiTheme="minorHAnsi" w:hAnsiTheme="minorHAnsi" w:cstheme="minorHAnsi"/>
        </w:rPr>
        <w:t>………………………………………………………………………………………………………..7</w:t>
      </w:r>
    </w:p>
    <w:p w:rsidR="00BB1301" w:rsidRDefault="00BB1301" w:rsidP="009411C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Dialogue</w:t>
      </w:r>
      <w:r w:rsidR="009411C6">
        <w:rPr>
          <w:rFonts w:asciiTheme="minorHAnsi" w:hAnsiTheme="minorHAnsi" w:cstheme="minorHAnsi"/>
        </w:rPr>
        <w:t>…………...………………………………………………………………………………………………………………………8</w:t>
      </w:r>
    </w:p>
    <w:p w:rsidR="00BB1301" w:rsidRDefault="00BB1301" w:rsidP="009411C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Storyboard</w:t>
      </w:r>
      <w:r w:rsidR="009411C6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……………………………………………………………………………………………………………………………….41</w:t>
      </w:r>
    </w:p>
    <w:p w:rsidR="00BB1301" w:rsidRDefault="00BB1301" w:rsidP="009411C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Level Maps</w:t>
      </w:r>
      <w:r w:rsidR="009411C6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………………………………………………………………………………………………………………………………45</w:t>
      </w:r>
    </w:p>
    <w:p w:rsidR="0008384D" w:rsidRDefault="0008384D" w:rsidP="0008384D">
      <w:pPr>
        <w:ind w:firstLine="720"/>
        <w:rPr>
          <w:rFonts w:asciiTheme="minorHAnsi" w:hAnsiTheme="minorHAnsi" w:cstheme="minorHAnsi"/>
        </w:rPr>
      </w:pPr>
    </w:p>
    <w:p w:rsidR="00BB1301" w:rsidRPr="00396058" w:rsidRDefault="00BB1301" w:rsidP="003D0D1C">
      <w:pPr>
        <w:rPr>
          <w:rFonts w:asciiTheme="minorHAnsi" w:hAnsiTheme="minorHAnsi" w:cstheme="minorHAnsi"/>
          <w:b/>
          <w:sz w:val="24"/>
          <w:u w:val="single"/>
        </w:rPr>
      </w:pPr>
      <w:r w:rsidRPr="00396058">
        <w:rPr>
          <w:rFonts w:asciiTheme="minorHAnsi" w:hAnsiTheme="minorHAnsi" w:cstheme="minorHAnsi"/>
          <w:b/>
          <w:sz w:val="24"/>
          <w:u w:val="single"/>
        </w:rPr>
        <w:t>Art</w:t>
      </w:r>
    </w:p>
    <w:p w:rsidR="00DA0CBB" w:rsidRDefault="00DA0CBB" w:rsidP="003D0D1C">
      <w:pPr>
        <w:rPr>
          <w:rFonts w:asciiTheme="minorHAnsi" w:hAnsiTheme="minorHAnsi" w:cstheme="minorHAnsi"/>
        </w:rPr>
      </w:pPr>
    </w:p>
    <w:p w:rsidR="00BB1301" w:rsidRDefault="00BB1301" w:rsidP="00751AE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Art Overview</w:t>
      </w:r>
      <w:r w:rsidR="00751AE6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…………………………………………………………………………………………………………………………….</w:t>
      </w:r>
      <w:r w:rsidR="00D04A70">
        <w:rPr>
          <w:rFonts w:asciiTheme="minorHAnsi" w:hAnsiTheme="minorHAnsi" w:cstheme="minorHAnsi"/>
        </w:rPr>
        <w:t>56</w:t>
      </w:r>
    </w:p>
    <w:p w:rsidR="00BB1301" w:rsidRDefault="00BB1301" w:rsidP="00751AE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Character Art</w:t>
      </w:r>
      <w:r w:rsidR="00751AE6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…………………………………………………………………………………………………………………………….</w:t>
      </w:r>
      <w:r w:rsidR="00D04A70">
        <w:rPr>
          <w:rFonts w:asciiTheme="minorHAnsi" w:hAnsiTheme="minorHAnsi" w:cstheme="minorHAnsi"/>
        </w:rPr>
        <w:t>57</w:t>
      </w:r>
    </w:p>
    <w:p w:rsidR="00DA0CBB" w:rsidRDefault="00DA0CBB" w:rsidP="00751AE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Ivan</w:t>
      </w:r>
      <w:r w:rsidR="00751AE6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………………………………………………………………………………………………………………………………57</w:t>
      </w:r>
    </w:p>
    <w:p w:rsidR="00DA0CBB" w:rsidRDefault="00DA0CBB" w:rsidP="00751AE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Farthing</w:t>
      </w:r>
      <w:r w:rsidR="00751AE6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………………………………………………………………………………………………………………………..57</w:t>
      </w:r>
    </w:p>
    <w:p w:rsidR="00DA0CBB" w:rsidRDefault="00DA0CBB" w:rsidP="00751AE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Checkers</w:t>
      </w:r>
      <w:r w:rsidR="00751AE6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………………………………………………………………………………………………………………………58</w:t>
      </w:r>
    </w:p>
    <w:p w:rsidR="00DA0CBB" w:rsidRDefault="00DA0CBB" w:rsidP="00751AE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Michael</w:t>
      </w:r>
      <w:r w:rsidR="00751AE6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………………………………………………………………………………………………………………………..58</w:t>
      </w:r>
    </w:p>
    <w:p w:rsidR="0008384D" w:rsidRDefault="00BB1301" w:rsidP="00751AE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Interfaces</w:t>
      </w:r>
      <w:r w:rsidR="00751AE6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………………………………………………………………………………………………………………………….</w:t>
      </w:r>
      <w:r w:rsidR="00D04A70">
        <w:rPr>
          <w:rFonts w:asciiTheme="minorHAnsi" w:hAnsiTheme="minorHAnsi" w:cstheme="minorHAnsi"/>
        </w:rPr>
        <w:t>59</w:t>
      </w:r>
    </w:p>
    <w:p w:rsidR="00BB1301" w:rsidRDefault="00BB1301" w:rsidP="00751AE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Acoustic Overview</w:t>
      </w:r>
      <w:r w:rsidR="00751AE6">
        <w:rPr>
          <w:rFonts w:asciiTheme="minorHAnsi" w:hAnsiTheme="minorHAnsi" w:cstheme="minorHAnsi"/>
        </w:rPr>
        <w:t>…………………………………………………………………………………………………………………….</w:t>
      </w:r>
      <w:r w:rsidR="007008F0">
        <w:rPr>
          <w:rFonts w:asciiTheme="minorHAnsi" w:hAnsiTheme="minorHAnsi" w:cstheme="minorHAnsi"/>
        </w:rPr>
        <w:t>61</w:t>
      </w:r>
    </w:p>
    <w:p w:rsidR="0008384D" w:rsidRDefault="0008384D" w:rsidP="00751AE6">
      <w:pPr>
        <w:ind w:firstLine="720"/>
        <w:rPr>
          <w:rFonts w:asciiTheme="minorHAnsi" w:hAnsiTheme="minorHAnsi" w:cstheme="minorHAnsi"/>
        </w:rPr>
      </w:pPr>
    </w:p>
    <w:p w:rsidR="00DA0CBB" w:rsidRPr="00751AE6" w:rsidRDefault="00DA0CBB" w:rsidP="003D0D1C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51AE6">
        <w:rPr>
          <w:rFonts w:asciiTheme="minorHAnsi" w:hAnsiTheme="minorHAnsi" w:cstheme="minorHAnsi"/>
          <w:b/>
          <w:sz w:val="24"/>
          <w:szCs w:val="24"/>
          <w:u w:val="single"/>
        </w:rPr>
        <w:t>Tech</w:t>
      </w:r>
    </w:p>
    <w:p w:rsidR="00DA0CBB" w:rsidRDefault="00DA0CBB" w:rsidP="003D0D1C">
      <w:pPr>
        <w:rPr>
          <w:rFonts w:asciiTheme="minorHAnsi" w:hAnsiTheme="minorHAnsi" w:cstheme="minorHAnsi"/>
        </w:rPr>
      </w:pPr>
    </w:p>
    <w:p w:rsidR="00DA0CBB" w:rsidRDefault="00DA0CBB" w:rsidP="00751AE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Software Overview</w:t>
      </w:r>
      <w:r w:rsidR="00751AE6">
        <w:rPr>
          <w:rFonts w:asciiTheme="minorHAnsi" w:hAnsiTheme="minorHAnsi" w:cstheme="minorHAnsi"/>
        </w:rPr>
        <w:t>……………………………………………………………………………………………………………………</w:t>
      </w:r>
      <w:r w:rsidR="00715AC2">
        <w:rPr>
          <w:rFonts w:asciiTheme="minorHAnsi" w:hAnsiTheme="minorHAnsi" w:cstheme="minorHAnsi"/>
        </w:rPr>
        <w:t>63</w:t>
      </w:r>
    </w:p>
    <w:p w:rsidR="00DA0CBB" w:rsidRDefault="00DA0CBB" w:rsidP="00751AE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Control Scheme</w:t>
      </w:r>
      <w:r w:rsidR="00751AE6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</w:t>
      </w:r>
      <w:r w:rsidR="00715AC2">
        <w:rPr>
          <w:rFonts w:asciiTheme="minorHAnsi" w:hAnsiTheme="minorHAnsi" w:cstheme="minorHAnsi"/>
        </w:rPr>
        <w:t>64</w:t>
      </w:r>
    </w:p>
    <w:p w:rsidR="0008384D" w:rsidRDefault="00DA0CBB" w:rsidP="00751AE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Breakdown</w:t>
      </w:r>
      <w:r w:rsidR="00751AE6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……………………………………………………………………………………………………………………….</w:t>
      </w:r>
      <w:r w:rsidR="00396058">
        <w:rPr>
          <w:rFonts w:asciiTheme="minorHAnsi" w:hAnsiTheme="minorHAnsi" w:cstheme="minorHAnsi"/>
        </w:rPr>
        <w:t>65</w:t>
      </w:r>
    </w:p>
    <w:p w:rsidR="00DA0CBB" w:rsidRDefault="00DA0CBB" w:rsidP="00751AE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UML Diagram</w:t>
      </w:r>
      <w:r w:rsidR="00751AE6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</w:t>
      </w:r>
      <w:r w:rsidR="00396058">
        <w:rPr>
          <w:rFonts w:asciiTheme="minorHAnsi" w:hAnsiTheme="minorHAnsi" w:cstheme="minorHAnsi"/>
        </w:rPr>
        <w:t>67</w:t>
      </w:r>
    </w:p>
    <w:p w:rsidR="00751AE6" w:rsidRPr="00DA0CBB" w:rsidRDefault="00751AE6" w:rsidP="00751AE6">
      <w:pPr>
        <w:ind w:firstLine="72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Risk Management……………………………………………………………………………………………………………………..68</w:t>
      </w:r>
    </w:p>
    <w:sectPr w:rsidR="00751AE6" w:rsidRPr="00DA0CBB" w:rsidSect="007841A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DC3" w:rsidRDefault="00916DC3">
      <w:r>
        <w:separator/>
      </w:r>
    </w:p>
  </w:endnote>
  <w:endnote w:type="continuationSeparator" w:id="0">
    <w:p w:rsidR="00916DC3" w:rsidRDefault="00916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DC3" w:rsidRDefault="00916DC3">
      <w:r>
        <w:separator/>
      </w:r>
    </w:p>
  </w:footnote>
  <w:footnote w:type="continuationSeparator" w:id="0">
    <w:p w:rsidR="00916DC3" w:rsidRDefault="00916D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AE6" w:rsidRDefault="00751AE6">
    <w:pPr>
      <w:rPr>
        <w:color w:val="FFFFFF"/>
      </w:rPr>
    </w:pPr>
    <w:r w:rsidRPr="00747D69">
      <w:rPr>
        <w:noProof/>
        <w:sz w:val="32"/>
        <w:szCs w:val="32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751AE6" w:rsidRPr="00134184" w:rsidRDefault="00751AE6">
                <w:pPr>
                  <w:jc w:val="right"/>
                  <w:rPr>
                    <w:rFonts w:asciiTheme="minorHAnsi" w:hAnsiTheme="minorHAnsi" w:cstheme="minorHAnsi"/>
                    <w:b/>
                    <w:sz w:val="28"/>
                  </w:rPr>
                </w:pPr>
                <w:r>
                  <w:rPr>
                    <w:rFonts w:asciiTheme="minorHAnsi" w:hAnsiTheme="minorHAnsi" w:cstheme="minorHAnsi"/>
                    <w:b/>
                    <w:sz w:val="28"/>
                  </w:rPr>
                  <w:t>Table of Contents</w:t>
                </w:r>
              </w:p>
            </w:txbxContent>
          </v:textbox>
          <w10:wrap anchorx="margin" anchory="margin"/>
        </v:shape>
      </w:pict>
    </w:r>
    <w:r w:rsidRPr="00747D69">
      <w:rPr>
        <w:noProof/>
        <w:sz w:val="32"/>
        <w:szCs w:val="32"/>
        <w:lang w:eastAsia="zh-TW"/>
      </w:rPr>
      <w:pict>
        <v:shape id="_x0000_s1025" type="#_x0000_t202" style="position:absolute;margin-left:514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751AE6" w:rsidRDefault="00751AE6">
                <w:pPr>
                  <w:rPr>
                    <w:color w:val="FFFFFF" w:themeColor="background1"/>
                  </w:rPr>
                </w:pP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45DCF"/>
    <w:multiLevelType w:val="multilevel"/>
    <w:tmpl w:val="2340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D22F2"/>
    <w:multiLevelType w:val="multilevel"/>
    <w:tmpl w:val="94A4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B37BD6"/>
    <w:multiLevelType w:val="multilevel"/>
    <w:tmpl w:val="0DA2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14788B"/>
    <w:multiLevelType w:val="multilevel"/>
    <w:tmpl w:val="716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6646A5"/>
    <w:multiLevelType w:val="multilevel"/>
    <w:tmpl w:val="FAE6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77B3E"/>
    <w:rsid w:val="0008384D"/>
    <w:rsid w:val="00134184"/>
    <w:rsid w:val="002C2DB3"/>
    <w:rsid w:val="002E6DAB"/>
    <w:rsid w:val="00396058"/>
    <w:rsid w:val="003D0D1C"/>
    <w:rsid w:val="00581CD9"/>
    <w:rsid w:val="0064099B"/>
    <w:rsid w:val="0066049D"/>
    <w:rsid w:val="006D7E29"/>
    <w:rsid w:val="007008F0"/>
    <w:rsid w:val="00715AC2"/>
    <w:rsid w:val="00747D69"/>
    <w:rsid w:val="00751AE6"/>
    <w:rsid w:val="0078145A"/>
    <w:rsid w:val="007841AE"/>
    <w:rsid w:val="00815E65"/>
    <w:rsid w:val="00822D52"/>
    <w:rsid w:val="0082757C"/>
    <w:rsid w:val="00916DC3"/>
    <w:rsid w:val="009411C6"/>
    <w:rsid w:val="00942C0F"/>
    <w:rsid w:val="009D4F16"/>
    <w:rsid w:val="00A77B3E"/>
    <w:rsid w:val="00B35D6E"/>
    <w:rsid w:val="00BB1301"/>
    <w:rsid w:val="00BE3DA2"/>
    <w:rsid w:val="00D04A70"/>
    <w:rsid w:val="00D16F89"/>
    <w:rsid w:val="00DA0CBB"/>
    <w:rsid w:val="00DF36D7"/>
    <w:rsid w:val="00EF3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41AE"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spacing w:before="20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F7B96"/>
    <w:pPr>
      <w:spacing w:before="20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34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34184"/>
    <w:rPr>
      <w:color w:val="000000"/>
      <w:sz w:val="22"/>
      <w:szCs w:val="22"/>
    </w:rPr>
  </w:style>
  <w:style w:type="paragraph" w:styleId="Footer">
    <w:name w:val="footer"/>
    <w:basedOn w:val="Normal"/>
    <w:link w:val="FooterChar"/>
    <w:rsid w:val="00134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34184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D0D1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6058"/>
    <w:pPr>
      <w:keepNext/>
      <w:keepLines/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loonText">
    <w:name w:val="Balloon Text"/>
    <w:basedOn w:val="Normal"/>
    <w:link w:val="BalloonTextChar"/>
    <w:rsid w:val="00396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6058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8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28BF9-6A11-4035-AE48-501FF828A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CISE Department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pmorgan</dc:creator>
  <cp:lastModifiedBy>Yggdrasil</cp:lastModifiedBy>
  <cp:revision>5</cp:revision>
  <cp:lastPrinted>2011-02-28T15:48:00Z</cp:lastPrinted>
  <dcterms:created xsi:type="dcterms:W3CDTF">2011-02-28T05:59:00Z</dcterms:created>
  <dcterms:modified xsi:type="dcterms:W3CDTF">2011-02-28T15:50:00Z</dcterms:modified>
</cp:coreProperties>
</file>