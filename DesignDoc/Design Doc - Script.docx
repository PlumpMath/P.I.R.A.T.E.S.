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592" w:type="pct"/>
        <w:tblInd w:w="-612" w:type="dxa"/>
        <w:tblLayout w:type="fixed"/>
        <w:tblLook w:val="04A0"/>
      </w:tblPr>
      <w:tblGrid>
        <w:gridCol w:w="1260"/>
        <w:gridCol w:w="4169"/>
        <w:gridCol w:w="1616"/>
        <w:gridCol w:w="2857"/>
        <w:gridCol w:w="808"/>
      </w:tblGrid>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1A615E" w:rsidRDefault="00EE5A0F" w:rsidP="00EE5A0F">
            <w:pPr>
              <w:rPr>
                <w:rFonts w:asciiTheme="minorHAnsi" w:hAnsiTheme="minorHAnsi" w:cstheme="minorHAnsi"/>
                <w:b/>
                <w:bCs/>
                <w:color w:val="548DD4" w:themeColor="text2" w:themeTint="99"/>
                <w:sz w:val="24"/>
                <w:szCs w:val="24"/>
                <w:u w:val="single"/>
              </w:rPr>
            </w:pPr>
            <w:r w:rsidRPr="001A615E">
              <w:rPr>
                <w:rFonts w:asciiTheme="minorHAnsi" w:hAnsiTheme="minorHAnsi" w:cstheme="minorHAnsi"/>
                <w:b/>
                <w:bCs/>
                <w:color w:val="548DD4" w:themeColor="text2" w:themeTint="99"/>
                <w:sz w:val="24"/>
                <w:szCs w:val="24"/>
                <w:u w:val="single"/>
              </w:rPr>
              <w:t>Character</w:t>
            </w:r>
          </w:p>
        </w:tc>
        <w:tc>
          <w:tcPr>
            <w:tcW w:w="1946" w:type="pct"/>
            <w:tcBorders>
              <w:top w:val="nil"/>
              <w:left w:val="nil"/>
              <w:bottom w:val="nil"/>
              <w:right w:val="nil"/>
            </w:tcBorders>
            <w:shd w:val="clear" w:color="auto" w:fill="auto"/>
            <w:vAlign w:val="bottom"/>
            <w:hideMark/>
          </w:tcPr>
          <w:p w:rsidR="00EE5A0F" w:rsidRPr="001A615E" w:rsidRDefault="00EE5A0F" w:rsidP="00EE5A0F">
            <w:pPr>
              <w:rPr>
                <w:rFonts w:asciiTheme="minorHAnsi" w:hAnsiTheme="minorHAnsi" w:cstheme="minorHAnsi"/>
                <w:b/>
                <w:bCs/>
                <w:color w:val="548DD4" w:themeColor="text2" w:themeTint="99"/>
                <w:sz w:val="24"/>
                <w:szCs w:val="24"/>
                <w:u w:val="single"/>
              </w:rPr>
            </w:pPr>
            <w:r w:rsidRPr="001A615E">
              <w:rPr>
                <w:rFonts w:asciiTheme="minorHAnsi" w:hAnsiTheme="minorHAnsi" w:cstheme="minorHAnsi"/>
                <w:b/>
                <w:bCs/>
                <w:color w:val="548DD4" w:themeColor="text2" w:themeTint="99"/>
                <w:sz w:val="24"/>
                <w:szCs w:val="24"/>
                <w:u w:val="single"/>
              </w:rPr>
              <w:t>Dialogue</w:t>
            </w:r>
          </w:p>
        </w:tc>
        <w:tc>
          <w:tcPr>
            <w:tcW w:w="754" w:type="pct"/>
            <w:tcBorders>
              <w:top w:val="nil"/>
              <w:left w:val="nil"/>
              <w:bottom w:val="nil"/>
              <w:right w:val="nil"/>
            </w:tcBorders>
            <w:shd w:val="clear" w:color="auto" w:fill="auto"/>
            <w:vAlign w:val="bottom"/>
            <w:hideMark/>
          </w:tcPr>
          <w:p w:rsidR="00EE5A0F" w:rsidRPr="001A615E" w:rsidRDefault="00EE5A0F" w:rsidP="00EE5A0F">
            <w:pPr>
              <w:rPr>
                <w:rFonts w:asciiTheme="minorHAnsi" w:hAnsiTheme="minorHAnsi" w:cstheme="minorHAnsi"/>
                <w:b/>
                <w:bCs/>
                <w:color w:val="548DD4" w:themeColor="text2" w:themeTint="99"/>
                <w:sz w:val="24"/>
                <w:szCs w:val="24"/>
                <w:u w:val="single"/>
              </w:rPr>
            </w:pPr>
            <w:r w:rsidRPr="001A615E">
              <w:rPr>
                <w:rFonts w:asciiTheme="minorHAnsi" w:hAnsiTheme="minorHAnsi" w:cstheme="minorHAnsi"/>
                <w:b/>
                <w:bCs/>
                <w:color w:val="548DD4" w:themeColor="text2" w:themeTint="99"/>
                <w:sz w:val="24"/>
                <w:szCs w:val="24"/>
                <w:u w:val="single"/>
              </w:rPr>
              <w:t>Inflection</w:t>
            </w:r>
          </w:p>
        </w:tc>
        <w:tc>
          <w:tcPr>
            <w:tcW w:w="1334" w:type="pct"/>
            <w:tcBorders>
              <w:top w:val="nil"/>
              <w:left w:val="nil"/>
              <w:bottom w:val="nil"/>
              <w:right w:val="nil"/>
            </w:tcBorders>
            <w:shd w:val="clear" w:color="auto" w:fill="auto"/>
            <w:vAlign w:val="bottom"/>
            <w:hideMark/>
          </w:tcPr>
          <w:p w:rsidR="00EE5A0F" w:rsidRPr="001A615E" w:rsidRDefault="00EE5A0F" w:rsidP="00EE5A0F">
            <w:pPr>
              <w:rPr>
                <w:rFonts w:asciiTheme="minorHAnsi" w:hAnsiTheme="minorHAnsi" w:cstheme="minorHAnsi"/>
                <w:b/>
                <w:bCs/>
                <w:color w:val="548DD4" w:themeColor="text2" w:themeTint="99"/>
                <w:sz w:val="24"/>
                <w:szCs w:val="24"/>
                <w:u w:val="single"/>
              </w:rPr>
            </w:pPr>
            <w:r w:rsidRPr="001A615E">
              <w:rPr>
                <w:rFonts w:asciiTheme="minorHAnsi" w:hAnsiTheme="minorHAnsi" w:cstheme="minorHAnsi"/>
                <w:b/>
                <w:bCs/>
                <w:color w:val="548DD4" w:themeColor="text2" w:themeTint="99"/>
                <w:sz w:val="24"/>
                <w:szCs w:val="24"/>
                <w:u w:val="single"/>
              </w:rPr>
              <w:t>Trigger</w:t>
            </w:r>
          </w:p>
        </w:tc>
        <w:tc>
          <w:tcPr>
            <w:tcW w:w="377" w:type="pct"/>
            <w:tcBorders>
              <w:top w:val="nil"/>
              <w:left w:val="nil"/>
              <w:bottom w:val="nil"/>
              <w:right w:val="nil"/>
            </w:tcBorders>
            <w:shd w:val="clear" w:color="auto" w:fill="auto"/>
            <w:vAlign w:val="bottom"/>
            <w:hideMark/>
          </w:tcPr>
          <w:p w:rsidR="00EE5A0F" w:rsidRPr="001A615E" w:rsidRDefault="00EE5A0F" w:rsidP="00EE5A0F">
            <w:pPr>
              <w:rPr>
                <w:rFonts w:asciiTheme="minorHAnsi" w:hAnsiTheme="minorHAnsi" w:cstheme="minorHAnsi"/>
                <w:b/>
                <w:bCs/>
                <w:color w:val="548DD4" w:themeColor="text2" w:themeTint="99"/>
                <w:sz w:val="24"/>
                <w:szCs w:val="24"/>
                <w:u w:val="single"/>
              </w:rPr>
            </w:pPr>
            <w:r w:rsidRPr="001A615E">
              <w:rPr>
                <w:rFonts w:asciiTheme="minorHAnsi" w:hAnsiTheme="minorHAnsi" w:cstheme="minorHAnsi"/>
                <w:b/>
                <w:bCs/>
                <w:color w:val="548DD4" w:themeColor="text2" w:themeTint="99"/>
                <w:sz w:val="24"/>
                <w:szCs w:val="24"/>
                <w:u w:val="single"/>
              </w:rPr>
              <w:t>Level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Narrator</w:t>
            </w:r>
          </w:p>
        </w:tc>
        <w:tc>
          <w:tcPr>
            <w:tcW w:w="1946" w:type="pct"/>
            <w:tcBorders>
              <w:top w:val="nil"/>
              <w:left w:val="nil"/>
              <w:bottom w:val="nil"/>
              <w:right w:val="nil"/>
            </w:tcBorders>
            <w:shd w:val="clear" w:color="auto" w:fill="auto"/>
            <w:vAlign w:val="bottom"/>
            <w:hideMark/>
          </w:tcPr>
          <w:p w:rsidR="00EE5A0F" w:rsidRPr="008E1EFE" w:rsidRDefault="00EE5A0F" w:rsidP="001A615E">
            <w:pPr>
              <w:ind w:right="-192"/>
              <w:rPr>
                <w:rFonts w:asciiTheme="minorHAnsi" w:hAnsiTheme="minorHAnsi" w:cstheme="minorHAnsi"/>
                <w:b/>
                <w:bCs/>
                <w:color w:val="auto"/>
              </w:rPr>
            </w:pPr>
            <w:r w:rsidRPr="008E1EFE">
              <w:rPr>
                <w:rFonts w:asciiTheme="minorHAnsi" w:hAnsiTheme="minorHAnsi" w:cstheme="minorHAnsi"/>
                <w:b/>
                <w:bCs/>
                <w:color w:val="auto"/>
              </w:rPr>
              <w:t xml:space="preserve">In the year 732 DB, under the rule of the First Lords of the Admiralty, the nation of </w:t>
            </w:r>
            <w:proofErr w:type="spellStart"/>
            <w:r w:rsidRPr="008E1EFE">
              <w:rPr>
                <w:rFonts w:asciiTheme="minorHAnsi" w:hAnsiTheme="minorHAnsi" w:cstheme="minorHAnsi"/>
                <w:b/>
                <w:bCs/>
                <w:color w:val="auto"/>
              </w:rPr>
              <w:t>Valtameri</w:t>
            </w:r>
            <w:proofErr w:type="spellEnd"/>
            <w:r w:rsidRPr="008E1EFE">
              <w:rPr>
                <w:rFonts w:asciiTheme="minorHAnsi" w:hAnsiTheme="minorHAnsi" w:cstheme="minorHAnsi"/>
                <w:b/>
                <w:bCs/>
                <w:color w:val="auto"/>
              </w:rPr>
              <w:t xml:space="preserve"> was blighted by several seafaring bandits.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When new game is begun.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1V</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Narrator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 Absorbed in their own interests, the First Lords of the Admiralty overlooked the suffering of the people at the hands of these bandits.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new game is begun.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2V</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Narrator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To counter this threat, P.I.R.A.T.E.S. was created by civilians with the goal of maintaining peace and prosperity for the common folk.</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new game is begun.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3V</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Narrator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For the next 70 years, growing both in strength and popularity, P.I.R.A.T.E.S. patrolled the waters enjoying official impunity for their peace-keeping actions. </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new game is begun.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4V</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Narrator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Now, in the year 802 DB, a young first mate by the name of Moot </w:t>
            </w:r>
            <w:proofErr w:type="spellStart"/>
            <w:r w:rsidRPr="008E1EFE">
              <w:rPr>
                <w:rFonts w:asciiTheme="minorHAnsi" w:hAnsiTheme="minorHAnsi" w:cstheme="minorHAnsi"/>
                <w:color w:val="auto"/>
              </w:rPr>
              <w:t>Sile</w:t>
            </w:r>
            <w:proofErr w:type="spellEnd"/>
            <w:r w:rsidRPr="008E1EFE">
              <w:rPr>
                <w:rFonts w:asciiTheme="minorHAnsi" w:hAnsiTheme="minorHAnsi" w:cstheme="minorHAnsi"/>
                <w:color w:val="auto"/>
              </w:rPr>
              <w:t xml:space="preserve"> has just been promoted to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new game is begun.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5V</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Ahoy,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Farthing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Congratulations on your promotion! I'm ready to serve under you, Captain. Just give the orders!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&lt;Nods&gt; </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Relaxed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How does it feel to be the captain of a ship?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&lt;Grins widely&gt; </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To tell you the truth, Captain, I'm a little anxious.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Uneasy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&lt;Tilts head slightly to the right side&gt;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gramStart"/>
            <w:r w:rsidRPr="008E1EFE">
              <w:rPr>
                <w:rFonts w:asciiTheme="minorHAnsi" w:hAnsiTheme="minorHAnsi" w:cstheme="minorHAnsi"/>
                <w:color w:val="auto"/>
              </w:rPr>
              <w:t>I don't know, it's just...</w:t>
            </w:r>
            <w:proofErr w:type="gramEnd"/>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Hesitant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I'm just worried about what might happen.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Uneasy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Player selects the situational dialogue option in the </w:t>
            </w:r>
            <w:r w:rsidRPr="008E1EFE">
              <w:rPr>
                <w:rFonts w:asciiTheme="minorHAnsi" w:hAnsiTheme="minorHAnsi" w:cstheme="minorHAnsi"/>
                <w:color w:val="auto"/>
              </w:rPr>
              <w:lastRenderedPageBreak/>
              <w:t>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left eyebrow&gt;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never know what might go wrong. We can die any minute, now! Heck, this might be the last time we ever speak again, and we just met!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Explicative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&lt;Pats Farthing on the shoulder&gt;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Comforting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What if this ship has a hole in </w:t>
            </w:r>
            <w:proofErr w:type="spellStart"/>
            <w:proofErr w:type="gramStart"/>
            <w:r w:rsidRPr="008E1EFE">
              <w:rPr>
                <w:rFonts w:asciiTheme="minorHAnsi" w:hAnsiTheme="minorHAnsi" w:cstheme="minorHAnsi"/>
                <w:color w:val="auto"/>
              </w:rPr>
              <w:t>it's</w:t>
            </w:r>
            <w:proofErr w:type="spellEnd"/>
            <w:proofErr w:type="gramEnd"/>
            <w:r w:rsidRPr="008E1EFE">
              <w:rPr>
                <w:rFonts w:asciiTheme="minorHAnsi" w:hAnsiTheme="minorHAnsi" w:cstheme="minorHAnsi"/>
                <w:color w:val="auto"/>
              </w:rPr>
              <w:t xml:space="preserve"> hull? What if we sink? I don't know how to swim, Captain! We'll drown! No one will find us again!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Comforting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if we get attacked by bandits? What if we sail into a huge storm? What if we get attacked by bandits, sink, and a huge storm blows 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Utterly 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 turns around, and walks away&gt;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Fed up</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 here!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Relaxed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hope you love to explore as much as I do.</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Relaxed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several times&gt;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Relaxed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I've always loved the idea of setting out and seeing what few others have seen before. It's rather remarkable, don't </w:t>
            </w:r>
            <w:proofErr w:type="spellStart"/>
            <w:r w:rsidRPr="008E1EFE">
              <w:rPr>
                <w:rFonts w:asciiTheme="minorHAnsi" w:hAnsiTheme="minorHAnsi" w:cstheme="minorHAnsi"/>
                <w:color w:val="auto"/>
              </w:rPr>
              <w:t>ya</w:t>
            </w:r>
            <w:proofErr w:type="spellEnd"/>
            <w:r w:rsidRPr="008E1EFE">
              <w:rPr>
                <w:rFonts w:asciiTheme="minorHAnsi" w:hAnsiTheme="minorHAnsi" w:cstheme="minorHAnsi"/>
                <w:color w:val="auto"/>
              </w:rPr>
              <w:t xml:space="preserve"> think?</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Desiring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and turns head to look outside&gt;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Humbled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Congratulations, Captain Moot. I’m sure the old Cap’ would be proud.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Ivan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lastRenderedPageBreak/>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This will be your first mission as Captain. If you start to feel pressured and want some help-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Concerned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&lt;Cuts him off with a glare&gt;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Ah, sorry Moot, that was stupid of me to say.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Nervous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&lt;After glaring a few more seconds, drops the glare and sighs&gt;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Steamed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Listen, no one knows better than me that you’re more than capable. Just don’t forget that a captain has a crew because a single man can’t do it alone.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Reluctant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gramStart"/>
            <w:r w:rsidRPr="008E1EFE">
              <w:rPr>
                <w:rFonts w:asciiTheme="minorHAnsi" w:hAnsiTheme="minorHAnsi" w:cstheme="minorHAnsi"/>
                <w:color w:val="auto"/>
              </w:rPr>
              <w:t>Which is also the justification of prostitutes.</w:t>
            </w:r>
            <w:proofErr w:type="gramEnd"/>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in silence&gt;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 ...Because a ‘single man can’t do it alone.’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Straight faced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&lt;Stifles a laugh and shakes his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Surprised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Anyway, take it easy. We’re here to help.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Captain at only nineteen. That’s quite the accomplishment.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Impressed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&lt;Grins&gt;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It’s good to see today’s youth seizing their dreams. Not like 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Nostalgic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eyebrows in surprise&gt;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Surprised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You didn’t know? I wanted to be the ship’s doctor. Unfortunately, the old Cap’ said I </w:t>
            </w:r>
            <w:r w:rsidRPr="008E1EFE">
              <w:rPr>
                <w:rFonts w:asciiTheme="minorHAnsi" w:hAnsiTheme="minorHAnsi" w:cstheme="minorHAnsi"/>
                <w:color w:val="auto"/>
              </w:rPr>
              <w:lastRenderedPageBreak/>
              <w:t>didn’t have the “patients.”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Straight faced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Player selects the personal dialogue option in the </w:t>
            </w:r>
            <w:r w:rsidRPr="008E1EFE">
              <w:rPr>
                <w:rFonts w:asciiTheme="minorHAnsi" w:hAnsiTheme="minorHAnsi" w:cstheme="minorHAnsi"/>
                <w:color w:val="auto"/>
              </w:rPr>
              <w:lastRenderedPageBreak/>
              <w:t>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&lt;Snorts and starts laughing&gt;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Humorous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Thought you’d like that one.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Confident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Hey Moot! Still giving everyone the silent treatment?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Cheery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Checkers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So, now that you’re captain, are you going to stop pretending to be mute?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Sly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&lt;Glares&gt;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Come on, you can’t fool me. You’re actually quite the chatter box, aren’t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Giddy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&lt;Crosses arms and taps foot irritably&gt;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Ok, ok, I’ll play along. But really, it would make this next mission a lot easier if you actually spoke your commands.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Cheeky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Care for a game of checkers,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Sly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Hurriedly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Yeah, I figured you’d be pretty busy with your new duties. Must be difficult to captain a crew like this.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Knowingly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&lt;Shrugs&gt;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Non-</w:t>
            </w:r>
            <w:proofErr w:type="spellStart"/>
            <w:r w:rsidRPr="008E1EFE">
              <w:rPr>
                <w:rFonts w:asciiTheme="minorHAnsi" w:hAnsiTheme="minorHAnsi" w:cstheme="minorHAnsi"/>
                <w:color w:val="auto"/>
              </w:rPr>
              <w:t>chalantly</w:t>
            </w:r>
            <w:proofErr w:type="spellEnd"/>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You’ve </w:t>
            </w:r>
            <w:proofErr w:type="spellStart"/>
            <w:r w:rsidRPr="008E1EFE">
              <w:rPr>
                <w:rFonts w:asciiTheme="minorHAnsi" w:hAnsiTheme="minorHAnsi" w:cstheme="minorHAnsi"/>
                <w:color w:val="auto"/>
              </w:rPr>
              <w:t>gotta</w:t>
            </w:r>
            <w:proofErr w:type="spellEnd"/>
            <w:r w:rsidRPr="008E1EFE">
              <w:rPr>
                <w:rFonts w:asciiTheme="minorHAnsi" w:hAnsiTheme="minorHAnsi" w:cstheme="minorHAnsi"/>
                <w:color w:val="auto"/>
              </w:rPr>
              <w:t xml:space="preserve"> keep your eye on them, too. In fact, I’ve begun to suspect that Ivan is actually working with the government.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Secretive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&lt;Rolls eyes&gt;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Disbelieving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But it’s obvious!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Pleading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&lt;Points at his own hat&gt;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Pointedly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Player selects the personal dialogue option in the </w:t>
            </w:r>
            <w:r w:rsidRPr="008E1EFE">
              <w:rPr>
                <w:rFonts w:asciiTheme="minorHAnsi" w:hAnsiTheme="minorHAnsi" w:cstheme="minorHAnsi"/>
                <w:color w:val="auto"/>
              </w:rPr>
              <w:lastRenderedPageBreak/>
              <w:t>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Ok, so I was wrong about you raising birds under there, but at the time, it seemed so obvious!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Concedingly</w:t>
            </w:r>
            <w:proofErr w:type="spellEnd"/>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pointedly&gt;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Pointedly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This is different.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Stubborn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 and sighs&gt;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Exasperated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Moot! Over here!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 xml:space="preserve">Hurriedly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&lt;Salutes&gt;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You've got orders from P.I.R.A.T.E.S. command! Are you ready for them or do you need more time?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Hurriedly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Calmly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"no"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Calmly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selections the "yes"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P.I.R.A.T.E.S. has recently learned of a smuggling ring northeast of here. You are to find the smugglers, quell their illegal operations, and send </w:t>
            </w:r>
            <w:proofErr w:type="gramStart"/>
            <w:r w:rsidRPr="008E1EFE">
              <w:rPr>
                <w:rFonts w:asciiTheme="minorHAnsi" w:hAnsiTheme="minorHAnsi" w:cstheme="minorHAnsi"/>
                <w:color w:val="auto"/>
              </w:rPr>
              <w:t>all the</w:t>
            </w:r>
            <w:proofErr w:type="gramEnd"/>
            <w:r w:rsidRPr="008E1EFE">
              <w:rPr>
                <w:rFonts w:asciiTheme="minorHAnsi" w:hAnsiTheme="minorHAnsi" w:cstheme="minorHAnsi"/>
                <w:color w:val="auto"/>
              </w:rPr>
              <w:t xml:space="preserve"> smuggler's cargo to P.I.R.A.T.E.S. command!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Pushy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selections the "yes"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 I know this is your first mission as captain of this ship, Moot, but that doesn't mean you can slack off now. This needs to be done promptly and thoroughly! Good luck,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Demanding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selections the "yes"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1L</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proofErr w:type="spellStart"/>
            <w:r w:rsidRPr="008E1EFE">
              <w:rPr>
                <w:rFonts w:asciiTheme="minorHAnsi" w:hAnsiTheme="minorHAnsi" w:cstheme="minorHAnsi"/>
                <w:b/>
                <w:bCs/>
                <w:color w:val="auto"/>
              </w:rPr>
              <w:t>Oi</w:t>
            </w:r>
            <w:proofErr w:type="spellEnd"/>
            <w:r w:rsidRPr="008E1EFE">
              <w:rPr>
                <w:rFonts w:asciiTheme="minorHAnsi" w:hAnsiTheme="minorHAnsi" w:cstheme="minorHAnsi"/>
                <w:b/>
                <w:bCs/>
                <w:color w:val="auto"/>
              </w:rPr>
              <w:t>! Target spotted, dead ahead! Looks to be an unarmed cargo vessel!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When the first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Unarmed? Can't be. Smugglers are dumb, but they've got survival instincts. </w:t>
            </w:r>
            <w:proofErr w:type="spellStart"/>
            <w:r w:rsidRPr="008E1EFE">
              <w:rPr>
                <w:rFonts w:asciiTheme="minorHAnsi" w:hAnsiTheme="minorHAnsi" w:cstheme="minorHAnsi"/>
                <w:color w:val="auto"/>
              </w:rPr>
              <w:t>Gotta</w:t>
            </w:r>
            <w:proofErr w:type="spellEnd"/>
            <w:r w:rsidRPr="008E1EFE">
              <w:rPr>
                <w:rFonts w:asciiTheme="minorHAnsi" w:hAnsiTheme="minorHAnsi" w:cstheme="minorHAnsi"/>
                <w:color w:val="auto"/>
              </w:rPr>
              <w:t xml:space="preserve"> be a trap.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Uncertainty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first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&lt;Points straight ahead&gt;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first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But Captain...! What if they have 20 ships approaching the cargo vessels? We could be destroyed to smithereens!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first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 Shut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first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Lost sight of the ship, Captain! I think they're using some kind of ancient invisibility technology!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After first turn, when cargo ship disappears</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gramStart"/>
            <w:r w:rsidRPr="008E1EFE">
              <w:rPr>
                <w:rFonts w:asciiTheme="minorHAnsi" w:hAnsiTheme="minorHAnsi" w:cstheme="minorHAnsi"/>
                <w:color w:val="auto"/>
              </w:rPr>
              <w:t>That,</w:t>
            </w:r>
            <w:proofErr w:type="gramEnd"/>
            <w:r w:rsidRPr="008E1EFE">
              <w:rPr>
                <w:rFonts w:asciiTheme="minorHAnsi" w:hAnsiTheme="minorHAnsi" w:cstheme="minorHAnsi"/>
                <w:color w:val="auto"/>
              </w:rPr>
              <w:t xml:space="preserve"> or they ran off.</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After first turn, when cargo ship disappears</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Oh well! I guess we should go back, don't </w:t>
            </w:r>
            <w:proofErr w:type="spellStart"/>
            <w:r w:rsidRPr="008E1EFE">
              <w:rPr>
                <w:rFonts w:asciiTheme="minorHAnsi" w:hAnsiTheme="minorHAnsi" w:cstheme="minorHAnsi"/>
                <w:color w:val="auto"/>
              </w:rPr>
              <w:t>ya</w:t>
            </w:r>
            <w:proofErr w:type="spellEnd"/>
            <w:r w:rsidRPr="008E1EFE">
              <w:rPr>
                <w:rFonts w:asciiTheme="minorHAnsi" w:hAnsiTheme="minorHAnsi" w:cstheme="minorHAnsi"/>
                <w:color w:val="auto"/>
              </w:rPr>
              <w:t xml:space="preserve"> think,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After first turn, when cargo ship disappears</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&lt;Points straight ahead&gt;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After first turn, when cargo ship disappears</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Damn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Disappointed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After first turn, when cargo ship disappears</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Hey, I spotted the cargo ship!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first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Excellent. Let's...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Confident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first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Uhh</w:t>
            </w:r>
            <w:proofErr w:type="spellEnd"/>
            <w:proofErr w:type="gramStart"/>
            <w:r w:rsidRPr="008E1EFE">
              <w:rPr>
                <w:rFonts w:asciiTheme="minorHAnsi" w:hAnsiTheme="minorHAnsi" w:cstheme="minorHAnsi"/>
                <w:color w:val="auto"/>
              </w:rPr>
              <w:t>..</w:t>
            </w:r>
            <w:proofErr w:type="gramEnd"/>
            <w:r w:rsidRPr="008E1EFE">
              <w:rPr>
                <w:rFonts w:asciiTheme="minorHAnsi" w:hAnsiTheme="minorHAnsi" w:cstheme="minorHAnsi"/>
                <w:color w:val="auto"/>
              </w:rPr>
              <w:t xml:space="preserve"> It's got company! It could be an alien spaceship!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first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&lt;Glares at Checkers and points straight to the smuggler's ships&gt;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first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Right. Let's go!</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Bloodthirsty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first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That was close! We were almost blown out of the water.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Shaken up</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smuggling escort ship is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Uh, no. We pretty much destroyed them. Shut up.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smuggling escort ship is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&lt;Points at the cargo&gt;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smuggling escort ship is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Right, let's get this stuff sent to headquarters. And be careful with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Commanding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smuggling escort ship is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1M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Awaiting your orders,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Farthing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Phew! That was a close one with the smugglers,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Relieved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Disagreeing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do you mean, Captain? You really didn't think it was close at all?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with a smirk on his face&gt;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Those smugglers almost killed us! If it wasn't for you, we'd be goners.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Grateful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&lt;Smiles knowingly&gt;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Peaceful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Player selects the situational dialogue option in the </w:t>
            </w:r>
            <w:r w:rsidRPr="008E1EFE">
              <w:rPr>
                <w:rFonts w:asciiTheme="minorHAnsi" w:hAnsiTheme="minorHAnsi" w:cstheme="minorHAnsi"/>
                <w:color w:val="auto"/>
              </w:rPr>
              <w:lastRenderedPageBreak/>
              <w:t>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wonder what they were smuggling. Captain, did you peek inside the cargo?</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Serious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Intrigued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They could have been smuggling advanced weaponry that could have destroyed the world!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blankly&gt;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Baffled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if-</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&lt;Walks away&gt;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Disbelieving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You know, my father made me join P.I.R.A.T.E.S.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&lt;Tilts head slightly to the right side&gt;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remember exactly what he said.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&lt;Waves Farthing on&gt;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Impatient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"Son, you need to pucker up. Hike up your panties and join P.I.R.A.T.E.S. Maybe we can make a man out of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&lt;Snorts&gt;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Laughing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Embarassed</w:t>
            </w:r>
            <w:proofErr w:type="spellEnd"/>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&lt;Starts laughing&gt;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Laughing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Captain... </w:t>
            </w:r>
            <w:proofErr w:type="gramStart"/>
            <w:r w:rsidRPr="008E1EFE">
              <w:rPr>
                <w:rFonts w:asciiTheme="minorHAnsi" w:hAnsiTheme="minorHAnsi" w:cstheme="minorHAnsi"/>
                <w:color w:val="auto"/>
              </w:rPr>
              <w:t>am</w:t>
            </w:r>
            <w:proofErr w:type="gramEnd"/>
            <w:r w:rsidRPr="008E1EFE">
              <w:rPr>
                <w:rFonts w:asciiTheme="minorHAnsi" w:hAnsiTheme="minorHAnsi" w:cstheme="minorHAnsi"/>
                <w:color w:val="auto"/>
              </w:rPr>
              <w:t xml:space="preserve"> I at least good at what I do?</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Unsure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Assuring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mean if I'm not... You can just tell 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Unsure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&lt;Closes his eyes and nods again, this time slower&gt;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Assuring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Ha! That'll show my father. I'm glad I joined P.I.R.A.T.E.S.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Confident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&lt;Pats Farthing on the shoulder and leaves&gt;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 xml:space="preserve">A few less smugglers, a few less blights on the face of </w:t>
            </w:r>
            <w:proofErr w:type="spellStart"/>
            <w:r w:rsidRPr="008E1EFE">
              <w:rPr>
                <w:rFonts w:asciiTheme="minorHAnsi" w:hAnsiTheme="minorHAnsi" w:cstheme="minorHAnsi"/>
                <w:b/>
                <w:bCs/>
                <w:color w:val="auto"/>
              </w:rPr>
              <w:t>Valtameri</w:t>
            </w:r>
            <w:proofErr w:type="spellEnd"/>
            <w:r w:rsidRPr="008E1EFE">
              <w:rPr>
                <w:rFonts w:asciiTheme="minorHAnsi" w:hAnsiTheme="minorHAnsi" w:cstheme="minorHAnsi"/>
                <w:b/>
                <w:bCs/>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Confident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Ivan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That was a terrific performance for your first mission as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&lt;Smirks and bows&gt;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Confident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It's good to see you haven't lost that confidence of yours. Do you remember your first mission with the old 'Cap?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Nostalgic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&lt;Grins and 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Nostalgic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 We were all a bit surprised to see that our cabin boy had tried to sneak aboard the enemy ship by himself. Of course, saving you once they'd captured you was no small feat.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Nostalgic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&lt;Shrugs with a grin&gt;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Nostalgic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Now that you're Cap', don't do anything stupid like that. Send Checkers to do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Commanding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Weapons and ammunition stores are all set to go, Cap'.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Official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You know, Michael was asking the other day how someone who's mute could </w:t>
            </w:r>
            <w:r w:rsidRPr="008E1EFE">
              <w:rPr>
                <w:rFonts w:asciiTheme="minorHAnsi" w:hAnsiTheme="minorHAnsi" w:cstheme="minorHAnsi"/>
                <w:color w:val="auto"/>
              </w:rPr>
              <w:lastRenderedPageBreak/>
              <w:t>possibly be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Player selects the personal dialogue option in the </w:t>
            </w:r>
            <w:r w:rsidRPr="008E1EFE">
              <w:rPr>
                <w:rFonts w:asciiTheme="minorHAnsi" w:hAnsiTheme="minorHAnsi" w:cstheme="minorHAnsi"/>
                <w:color w:val="auto"/>
              </w:rPr>
              <w:lastRenderedPageBreak/>
              <w:t>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an eyebrow&gt;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 don't think he </w:t>
            </w:r>
            <w:proofErr w:type="gramStart"/>
            <w:r w:rsidRPr="008E1EFE">
              <w:rPr>
                <w:rFonts w:asciiTheme="minorHAnsi" w:hAnsiTheme="minorHAnsi" w:cstheme="minorHAnsi"/>
                <w:color w:val="auto"/>
              </w:rPr>
              <w:t>was doubting</w:t>
            </w:r>
            <w:proofErr w:type="gramEnd"/>
            <w:r w:rsidRPr="008E1EFE">
              <w:rPr>
                <w:rFonts w:asciiTheme="minorHAnsi" w:hAnsiTheme="minorHAnsi" w:cstheme="minorHAnsi"/>
                <w:color w:val="auto"/>
              </w:rPr>
              <w:t xml:space="preserve"> your abilities, but he couldn't understand how someone who can't verbally give orders can command a ship.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&lt;Sighs&gt;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told him that it's because of hand signals. Specifically, two hand signals.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an eyebrow&gt;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If we're doing something right, we get </w:t>
            </w:r>
            <w:proofErr w:type="gramStart"/>
            <w:r w:rsidRPr="008E1EFE">
              <w:rPr>
                <w:rFonts w:asciiTheme="minorHAnsi" w:hAnsiTheme="minorHAnsi" w:cstheme="minorHAnsi"/>
                <w:color w:val="auto"/>
              </w:rPr>
              <w:t>a thumbs</w:t>
            </w:r>
            <w:proofErr w:type="gramEnd"/>
            <w:r w:rsidRPr="008E1EFE">
              <w:rPr>
                <w:rFonts w:asciiTheme="minorHAnsi" w:hAnsiTheme="minorHAnsi" w:cstheme="minorHAnsi"/>
                <w:color w:val="auto"/>
              </w:rPr>
              <w:t xml:space="preserve"> up. If we screw up, then a different finger is extended. I think he may have guessed which one.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&lt;Snorts and pats Ivan on the back&gt;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Humorous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 wonder if those smugglers had any connection to the underwater crime lord Deep-Sea Don.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Curiously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Checkers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 xml:space="preserve">Hey, </w:t>
            </w:r>
            <w:proofErr w:type="spellStart"/>
            <w:r w:rsidRPr="008E1EFE">
              <w:rPr>
                <w:rFonts w:asciiTheme="minorHAnsi" w:hAnsiTheme="minorHAnsi" w:cstheme="minorHAnsi"/>
                <w:b/>
                <w:bCs/>
                <w:color w:val="auto"/>
              </w:rPr>
              <w:t>wanna</w:t>
            </w:r>
            <w:proofErr w:type="spellEnd"/>
            <w:r w:rsidRPr="008E1EFE">
              <w:rPr>
                <w:rFonts w:asciiTheme="minorHAnsi" w:hAnsiTheme="minorHAnsi" w:cstheme="minorHAnsi"/>
                <w:b/>
                <w:bCs/>
                <w:color w:val="auto"/>
              </w:rPr>
              <w:t xml:space="preserve"> hear my theory about who those smugglers were working for?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&lt;Sighs and waits for Checkers to continue&gt;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Resigned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I'd bet anything that the Deep-Sea Don was pulling those smugglers' strings.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an eyebrow&gt;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mean you don't know about the Don?! The Deep-Sea Don is a merman that finances the activities of several unsavory groups. In return, they keep him supplied with things you can't find in the water, like fruits. Apparently, the Don's favorite food is apples.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Informative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silently&gt;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Disbelieving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you don't think mermen can like apples?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Defensive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Captain! Got a minute?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Great! I was just thinking about that fight with the smugglers. I think we could have performed a little better. Here, I jotted down some of my observations.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&lt;Takes the notes and begins to read. Raises eyebrows and looks impressed&gt;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Impressed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...well?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Nervous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and pats Checkers on the shoulder&gt;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Approving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Thanks, Captain! I'll let you know if I notice anything else. Oh! On that note, I think I saw Farthing communicating with the sea itself! You think he's some kind of Sea Spirit?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&lt;Sighs and 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Disappointed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Come quick!</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 xml:space="preserve">Hurriedly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left eyebrow&gt;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You </w:t>
            </w:r>
            <w:proofErr w:type="spellStart"/>
            <w:r w:rsidRPr="008E1EFE">
              <w:rPr>
                <w:rFonts w:asciiTheme="minorHAnsi" w:hAnsiTheme="minorHAnsi" w:cstheme="minorHAnsi"/>
                <w:color w:val="auto"/>
              </w:rPr>
              <w:t>recieved</w:t>
            </w:r>
            <w:proofErr w:type="spellEnd"/>
            <w:r w:rsidRPr="008E1EFE">
              <w:rPr>
                <w:rFonts w:asciiTheme="minorHAnsi" w:hAnsiTheme="minorHAnsi" w:cstheme="minorHAnsi"/>
                <w:color w:val="auto"/>
              </w:rPr>
              <w:t xml:space="preserve"> more orders from P.I.R.A.T.E.S. command? Are you ready?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Hurriedly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Calmly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"no"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Calmly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selections the "yes"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It seems like there's been a string of ship disappearances in the </w:t>
            </w:r>
            <w:proofErr w:type="spellStart"/>
            <w:r w:rsidRPr="008E1EFE">
              <w:rPr>
                <w:rFonts w:asciiTheme="minorHAnsi" w:hAnsiTheme="minorHAnsi" w:cstheme="minorHAnsi"/>
                <w:color w:val="auto"/>
              </w:rPr>
              <w:t>Taluda</w:t>
            </w:r>
            <w:proofErr w:type="spellEnd"/>
            <w:r w:rsidRPr="008E1EFE">
              <w:rPr>
                <w:rFonts w:asciiTheme="minorHAnsi" w:hAnsiTheme="minorHAnsi" w:cstheme="minorHAnsi"/>
                <w:color w:val="auto"/>
              </w:rPr>
              <w:t xml:space="preserve"> Triangle. P.I.R.A.T.E.S. command needs you to head over there and investigate. All of your findings should be immediately sent to </w:t>
            </w:r>
            <w:r w:rsidRPr="008E1EFE">
              <w:rPr>
                <w:rFonts w:asciiTheme="minorHAnsi" w:hAnsiTheme="minorHAnsi" w:cstheme="minorHAnsi"/>
                <w:color w:val="auto"/>
              </w:rPr>
              <w:lastRenderedPageBreak/>
              <w:t>P.I.R.A.T.E.S. command.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 xml:space="preserve">Hurriedly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selections the "yes"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gramStart"/>
            <w:r w:rsidRPr="008E1EFE">
              <w:rPr>
                <w:rFonts w:asciiTheme="minorHAnsi" w:hAnsiTheme="minorHAnsi" w:cstheme="minorHAnsi"/>
                <w:color w:val="auto"/>
              </w:rPr>
              <w:t>There's</w:t>
            </w:r>
            <w:proofErr w:type="gramEnd"/>
            <w:r w:rsidRPr="008E1EFE">
              <w:rPr>
                <w:rFonts w:asciiTheme="minorHAnsi" w:hAnsiTheme="minorHAnsi" w:cstheme="minorHAnsi"/>
                <w:color w:val="auto"/>
              </w:rPr>
              <w:t xml:space="preserve"> been at least 20 ships that have gone missing. Be careful out there!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selections the "yes"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2L</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 think I see something 2 nautical miles and -60 degrees from the north! I've never seen anything like it before!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Unsure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When the second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2M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Ivan </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Can you make out what it is?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second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can't, but it looks like it has a weird tint of blue to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Unsure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second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&lt;Points forward&gt;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second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Can we not, Captain? Just this one time.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second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 disappeared! Call me crazy, but I think it's a sea monster!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 leaves, after Farthing says, "Can we not, Captain? Just this one time".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 &amp; 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You're crazy.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 leaves, after Farthing says, "Can we not, Captain? Just this one time".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&lt;Strokes his chin and soon after points forward&gt;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 leaves, after Farthing says, "Can we not, Captain? Just this one time".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Sea monsters. I freaking told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Giddy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second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Damn. Now I'm depressed.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Disappointed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second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Damn. Now I'm scared.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second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&lt;Mouths the word 'damn'&gt; </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Disappointed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second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&lt;Signals to fire&gt;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Commanding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next screen in the second mission is reached.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Hmph</w:t>
            </w:r>
            <w:proofErr w:type="spellEnd"/>
            <w:r w:rsidRPr="008E1EFE">
              <w:rPr>
                <w:rFonts w:asciiTheme="minorHAnsi" w:hAnsiTheme="minorHAnsi" w:cstheme="minorHAnsi"/>
                <w:color w:val="auto"/>
              </w:rPr>
              <w:t>. These things weren't so tough.</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Courageous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 second mission sea monsters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Shut up, Ivan! That was terrifying!</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Relieved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 second mission sea monsters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Excuse m-</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Offended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 second mission sea monsters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Smoke! In the distance!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 second mission sea monsters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You're call, Cap'. Should we check it out?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Checkers' spots the smoke in the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Checkers' spots the smoke in the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Checkers' spots the smoke in the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won't be happy until we're dead, will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chooses to do the optional part of the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Oi</w:t>
            </w:r>
            <w:proofErr w:type="spellEnd"/>
            <w:r w:rsidRPr="008E1EFE">
              <w:rPr>
                <w:rFonts w:asciiTheme="minorHAnsi" w:hAnsiTheme="minorHAnsi" w:cstheme="minorHAnsi"/>
                <w:color w:val="auto"/>
              </w:rPr>
              <w:t>! We've got more of those things! Which, I would like to remind everyone, are quite real!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chooses to do the optional part of the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DAMN IT! SHUT UP CHECKERS!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chooses to do the optional part of the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Both of you shut it! Shall we wreck their day, Cap'?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chooses to do the optional part of the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enthusiastically&gt;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Enthusiasim</w:t>
            </w:r>
            <w:proofErr w:type="spellEnd"/>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chooses to do the optional part of the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That's the last of '</w:t>
            </w:r>
            <w:proofErr w:type="spellStart"/>
            <w:r w:rsidRPr="008E1EFE">
              <w:rPr>
                <w:rFonts w:asciiTheme="minorHAnsi" w:hAnsiTheme="minorHAnsi" w:cstheme="minorHAnsi"/>
                <w:color w:val="auto"/>
              </w:rPr>
              <w:t>em</w:t>
            </w:r>
            <w:proofErr w:type="spellEnd"/>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SURE?! YOU SURE YOU DON'T SEE ANY MORE DAMN SMOKE YOU ASS-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 I'm going to kill you if you don't shut up.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&lt;Smacks Farthing on the back of the head and stares at Ivan&gt;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*sniff* sorry, Captain. It's been a rough day...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Apologetic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Sorry Cap'!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Apologetic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and points to the ship&gt;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Commanding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Right, let's check for survivors.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Commanding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second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102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It looks abandoned! </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the second mission and is on a hex adjacent to the abandoned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102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Oi</w:t>
            </w:r>
            <w:proofErr w:type="spellEnd"/>
            <w:r w:rsidRPr="008E1EFE">
              <w:rPr>
                <w:rFonts w:asciiTheme="minorHAnsi" w:hAnsiTheme="minorHAnsi" w:cstheme="minorHAnsi"/>
                <w:color w:val="auto"/>
              </w:rPr>
              <w:t>! Found some weird looking cannons down here! They look usable, too!</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the second mission and is on a hex adjacent to the abandoned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102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if that ship wasn't abandoned? Captain, those weird looking cannons could have destroyed us! We could be dead right now.</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the second mission and is on a hex adjacent to the abandoned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102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&lt;Completely ignores Farthing and gives Ivan </w:t>
            </w:r>
            <w:proofErr w:type="gramStart"/>
            <w:r w:rsidRPr="008E1EFE">
              <w:rPr>
                <w:rFonts w:asciiTheme="minorHAnsi" w:hAnsiTheme="minorHAnsi" w:cstheme="minorHAnsi"/>
                <w:color w:val="auto"/>
              </w:rPr>
              <w:t>a thumbs</w:t>
            </w:r>
            <w:proofErr w:type="gramEnd"/>
            <w:r w:rsidRPr="008E1EFE">
              <w:rPr>
                <w:rFonts w:asciiTheme="minorHAnsi" w:hAnsiTheme="minorHAnsi" w:cstheme="minorHAnsi"/>
                <w:color w:val="auto"/>
              </w:rPr>
              <w:t xml:space="preserve"> up.&gt;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the second mission and is on a hex adjacent to the abandoned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102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Excellent. Farthing! Checkers! Give me a hand with these!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Enthused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monsters in the optional part of the second mission and is on a hex adjacent to the abandoned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2MO</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proofErr w:type="spellStart"/>
            <w:proofErr w:type="gramStart"/>
            <w:r w:rsidRPr="008E1EFE">
              <w:rPr>
                <w:rFonts w:asciiTheme="minorHAnsi" w:hAnsiTheme="minorHAnsi" w:cstheme="minorHAnsi"/>
                <w:b/>
                <w:bCs/>
                <w:color w:val="auto"/>
              </w:rPr>
              <w:t>ey</w:t>
            </w:r>
            <w:proofErr w:type="spellEnd"/>
            <w:proofErr w:type="gramEnd"/>
            <w:r w:rsidRPr="008E1EFE">
              <w:rPr>
                <w:rFonts w:asciiTheme="minorHAnsi" w:hAnsiTheme="minorHAnsi" w:cstheme="minorHAnsi"/>
                <w:b/>
                <w:bCs/>
                <w:color w:val="auto"/>
              </w:rPr>
              <w:t xml:space="preserve">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Farthing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 don't... know. I've never seen sea monsters before. I didn't think they existed!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in somber disbelief&gt;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I'm not going to </w:t>
            </w:r>
            <w:proofErr w:type="gramStart"/>
            <w:r w:rsidRPr="008E1EFE">
              <w:rPr>
                <w:rFonts w:asciiTheme="minorHAnsi" w:hAnsiTheme="minorHAnsi" w:cstheme="minorHAnsi"/>
                <w:color w:val="auto"/>
              </w:rPr>
              <w:t>lie</w:t>
            </w:r>
            <w:proofErr w:type="gramEnd"/>
            <w:r w:rsidRPr="008E1EFE">
              <w:rPr>
                <w:rFonts w:asciiTheme="minorHAnsi" w:hAnsiTheme="minorHAnsi" w:cstheme="minorHAnsi"/>
                <w:color w:val="auto"/>
              </w:rPr>
              <w:t>, Captain. I'm terrified.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Unsure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The </w:t>
            </w:r>
            <w:proofErr w:type="spellStart"/>
            <w:r w:rsidRPr="008E1EFE">
              <w:rPr>
                <w:rFonts w:asciiTheme="minorHAnsi" w:hAnsiTheme="minorHAnsi" w:cstheme="minorHAnsi"/>
                <w:color w:val="auto"/>
              </w:rPr>
              <w:t>Taluda</w:t>
            </w:r>
            <w:proofErr w:type="spellEnd"/>
            <w:r w:rsidRPr="008E1EFE">
              <w:rPr>
                <w:rFonts w:asciiTheme="minorHAnsi" w:hAnsiTheme="minorHAnsi" w:cstheme="minorHAnsi"/>
                <w:color w:val="auto"/>
              </w:rPr>
              <w:t xml:space="preserve"> Triangle is supposed to be a safe place to sail. I wonder where these sea monsters came from.</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shoulders up and then sets them down&gt;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Unsure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Well, I hope they stay far away from this ship!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Uneasy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 xml:space="preserve">Player selects the personal dialogue option in the </w:t>
            </w:r>
            <w:r w:rsidRPr="008E1EFE">
              <w:rPr>
                <w:rFonts w:asciiTheme="minorHAnsi" w:hAnsiTheme="minorHAnsi" w:cstheme="minorHAnsi"/>
                <w:b/>
                <w:bCs/>
                <w:color w:val="auto"/>
              </w:rPr>
              <w:lastRenderedPageBreak/>
              <w:t>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lastRenderedPageBreak/>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&lt;Nudges Farthing&gt;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Oh! I'm sorry Captain! I was just lost in a minute of thought!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&lt;Smiles&gt;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Assuring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know, when I was a kid my father used to play with me a lot.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Happily Reminiscent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He'd always play with me a little before dinner and then he'd tuck me into bed. One day, we played this game called "Scar Me Not". It was a simple </w:t>
            </w:r>
            <w:proofErr w:type="gramStart"/>
            <w:r w:rsidRPr="008E1EFE">
              <w:rPr>
                <w:rFonts w:asciiTheme="minorHAnsi" w:hAnsiTheme="minorHAnsi" w:cstheme="minorHAnsi"/>
                <w:color w:val="auto"/>
              </w:rPr>
              <w:t>game,</w:t>
            </w:r>
            <w:proofErr w:type="gramEnd"/>
            <w:r w:rsidRPr="008E1EFE">
              <w:rPr>
                <w:rFonts w:asciiTheme="minorHAnsi" w:hAnsiTheme="minorHAnsi" w:cstheme="minorHAnsi"/>
                <w:color w:val="auto"/>
              </w:rPr>
              <w:t xml:space="preserve"> first person to get scared loses. My father tried everything to scare me. Nothing worked!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Happily Reminiscent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both eyebrows in disbelief&gt;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One day my father took an octopus costume and put it on his head. It looked like the tentacles were coming out of his mouth. I still wasn't scared!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Happily Reminiscent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That is... until my dad put the octopus costume in my closet. I woke up in the middle of the night cold. I went to my closet to put on a sweater. When I opened the closet, the octopus costume fell on me. I screamed. Ever since then, I just haven't been as brave as I was. I just jump at the slightest things!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Embarassed</w:t>
            </w:r>
            <w:proofErr w:type="spellEnd"/>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&lt;Pats Farthing on the shoulder&gt;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Comforting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 really sucks sometimes. I feel like people lose respect for me because of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Sad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mean</w:t>
            </w:r>
            <w:proofErr w:type="gramStart"/>
            <w:r w:rsidRPr="008E1EFE">
              <w:rPr>
                <w:rFonts w:asciiTheme="minorHAnsi" w:hAnsiTheme="minorHAnsi" w:cstheme="minorHAnsi"/>
                <w:color w:val="auto"/>
              </w:rPr>
              <w:t>,</w:t>
            </w:r>
            <w:proofErr w:type="gramEnd"/>
            <w:r w:rsidRPr="008E1EFE">
              <w:rPr>
                <w:rFonts w:asciiTheme="minorHAnsi" w:hAnsiTheme="minorHAnsi" w:cstheme="minorHAnsi"/>
                <w:color w:val="auto"/>
              </w:rPr>
              <w:t xml:space="preserve"> you haven't lost respect for 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Encouraged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 emphatically&gt;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Emphatic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Thanks Cap... OH GOD! A WASP!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Frightened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blankly&gt;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&lt;Turns pale&gt;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Terrified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&lt;Crushes the wasp with his hands&gt;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Phew</w:t>
            </w:r>
            <w:proofErr w:type="gramStart"/>
            <w:r w:rsidRPr="008E1EFE">
              <w:rPr>
                <w:rFonts w:asciiTheme="minorHAnsi" w:hAnsiTheme="minorHAnsi" w:cstheme="minorHAnsi"/>
                <w:color w:val="auto"/>
              </w:rPr>
              <w:t>..</w:t>
            </w:r>
            <w:proofErr w:type="gramEnd"/>
            <w:r w:rsidRPr="008E1EFE">
              <w:rPr>
                <w:rFonts w:asciiTheme="minorHAnsi" w:hAnsiTheme="minorHAnsi" w:cstheme="minorHAnsi"/>
                <w:color w:val="auto"/>
              </w:rPr>
              <w:t xml:space="preserve"> Thanks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Relieved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 (in the distance)</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Hey Cap'! Quit being a buzz-kill!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P.I.R.A.T.E.S. needs you Moot!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&lt;Crosses arms&gt;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Cocky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Are you ready for your next mission?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Hurriedly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Calmly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"no"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Calmly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selections the "yes"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102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This one is a bit tricky. We've received reports of a congregation of sea monsters in an area due north of </w:t>
            </w:r>
            <w:proofErr w:type="spellStart"/>
            <w:r w:rsidRPr="008E1EFE">
              <w:rPr>
                <w:rFonts w:asciiTheme="minorHAnsi" w:hAnsiTheme="minorHAnsi" w:cstheme="minorHAnsi"/>
                <w:color w:val="auto"/>
              </w:rPr>
              <w:t>Zephyria</w:t>
            </w:r>
            <w:proofErr w:type="spellEnd"/>
            <w:r w:rsidRPr="008E1EFE">
              <w:rPr>
                <w:rFonts w:asciiTheme="minorHAnsi" w:hAnsiTheme="minorHAnsi" w:cstheme="minorHAnsi"/>
                <w:color w:val="auto"/>
              </w:rPr>
              <w:t>. Go out there and dispatch those sea monsters due north of here. Also, keep an eye out for any government ships. I don't know if you've heard the rumors, but it's been going around that the First Lords have something to do with all of this. If that's true, they may not treat us with the impunity we've enjoyed so far.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Hurriedly </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selections the "yes"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 any case, this is an opportunity for us to destroy as many as we can in one area. We might even discover why they are congregating in that area. Rid us of those vile specimens!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selections the "yes" option to enter the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 thought I was done being surprised on the ocean. But...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Ivan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Hey, I might let you see my abacus, but don't 'count' on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an eyebrow&gt;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See, an abacus is the old type of counting device. So, yeah, don't 'count'...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&lt;Keeps eyebrow raised&gt;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Dammit</w:t>
            </w:r>
            <w:proofErr w:type="spellEnd"/>
            <w:r w:rsidRPr="008E1EFE">
              <w:rPr>
                <w:rFonts w:asciiTheme="minorHAnsi" w:hAnsiTheme="minorHAnsi" w:cstheme="minorHAnsi"/>
                <w:color w:val="auto"/>
              </w:rPr>
              <w:t>, I'm better than this. Sorry, Cap'. I guess these monsters have shaken me a bit more than I'd like to admit.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Apologetic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and pats Ivan's shoulder&gt;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Sympathetic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Thanks, Cap'. I should be better after I kill a few dozen more of the ugly things.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Determined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Cap', did you see today's headline about the tiny psychic that escaped from jail? It read "Small Medium at Large."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&lt;Snorts and starts laughing&gt;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Humorous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know, after the old Cap' passed on, you're the only one that laughs at my jokes. I guess my face just doesn't lend itself well to comedy. Have I ever told you about why I started telling jokes?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Curious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 was a few years after I joined P.I.R.A.T.E.S. I was working in a rather crazy crew. These guys would laugh at absolutely anything. Especially the captain. My God, he told the worst jokes. And every time he told one, everyone would just fall out laughing.</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Nostalgic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Curious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 kept yelling at him that he should be more serious on the ocean. "If you don't stop joking around, you're </w:t>
            </w:r>
            <w:proofErr w:type="spellStart"/>
            <w:r w:rsidRPr="008E1EFE">
              <w:rPr>
                <w:rFonts w:asciiTheme="minorHAnsi" w:hAnsiTheme="minorHAnsi" w:cstheme="minorHAnsi"/>
                <w:color w:val="auto"/>
              </w:rPr>
              <w:t>gonna</w:t>
            </w:r>
            <w:proofErr w:type="spellEnd"/>
            <w:r w:rsidRPr="008E1EFE">
              <w:rPr>
                <w:rFonts w:asciiTheme="minorHAnsi" w:hAnsiTheme="minorHAnsi" w:cstheme="minorHAnsi"/>
                <w:color w:val="auto"/>
              </w:rPr>
              <w:t xml:space="preserve"> get you and your crew killed," I would constantly say. Well, I finally regretted those words.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Nostalgic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Curious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For one mission, those bastards didn't crack a single joke. It was the most miserably boring time of my entire life. Everyone was absolutely stone faced. After the mission, I begged the captain to start telling jokes again. He grinned and said, "Only if you tell some." Ever since then, jokes have been a big part of my life.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Nostalgic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Hey, Captain! Since I was right about the sea monsters, what else do you think I've been right about?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Checkers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Have you heard what people are saying about where these creatures came from?</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 warily&gt;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Cautious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 most common rumor is that these creatures were actually released by the First Lords in an attempt to control the seas.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an eyebrow&gt;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Intrigued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But that's ludicrous.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Flat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the eyebrow further&gt;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Surprised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Because the First Lords don't even exist!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&lt;Sighs&gt;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Disappointed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The myth of their existence is perpetuated by the top brass of the military to avert the hatred of the populace from </w:t>
            </w:r>
            <w:proofErr w:type="gramStart"/>
            <w:r w:rsidRPr="008E1EFE">
              <w:rPr>
                <w:rFonts w:asciiTheme="minorHAnsi" w:hAnsiTheme="minorHAnsi" w:cstheme="minorHAnsi"/>
                <w:color w:val="auto"/>
              </w:rPr>
              <w:t>themselves</w:t>
            </w:r>
            <w:proofErr w:type="gramEnd"/>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&lt;Rolls eyes and pats Checkers on the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Demeaning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Oi</w:t>
            </w:r>
            <w:proofErr w:type="spellEnd"/>
            <w:r w:rsidRPr="008E1EFE">
              <w:rPr>
                <w:rFonts w:asciiTheme="minorHAnsi" w:hAnsiTheme="minorHAnsi" w:cstheme="minorHAnsi"/>
                <w:color w:val="auto"/>
              </w:rPr>
              <w:t>, don't forget that I was right about the sea monsters...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Indignant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What do you do for fun,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&lt;Thinks for a few seconds, then mimes firing a bow and arrow&gt;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Archery? Wow, I'd have never guessed. Are you good?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Surprised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&lt;Smirks and 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always assumed your hobby was miming. That'd explain why you never talk.</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Explicative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&lt;Face-palms, points to his own mouth, and then shakes his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Frustrated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Nuh</w:t>
            </w:r>
            <w:proofErr w:type="spellEnd"/>
            <w:r w:rsidRPr="008E1EFE">
              <w:rPr>
                <w:rFonts w:asciiTheme="minorHAnsi" w:hAnsiTheme="minorHAnsi" w:cstheme="minorHAnsi"/>
                <w:color w:val="auto"/>
              </w:rPr>
              <w:t>-uh, Captain. You might have the rest fooled, but I know this "muteness" is just a charade.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&lt;Crosses his arms and growls&gt;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3L</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proofErr w:type="spellStart"/>
            <w:r w:rsidRPr="008E1EFE">
              <w:rPr>
                <w:rFonts w:asciiTheme="minorHAnsi" w:hAnsiTheme="minorHAnsi" w:cstheme="minorHAnsi"/>
                <w:b/>
                <w:bCs/>
                <w:color w:val="auto"/>
              </w:rPr>
              <w:t>Oi</w:t>
            </w:r>
            <w:proofErr w:type="spellEnd"/>
            <w:r w:rsidRPr="008E1EFE">
              <w:rPr>
                <w:rFonts w:asciiTheme="minorHAnsi" w:hAnsiTheme="minorHAnsi" w:cstheme="minorHAnsi"/>
                <w:b/>
                <w:bCs/>
                <w:color w:val="auto"/>
              </w:rPr>
              <w:t>, I think I see something up ahead. Checkers! What are those?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Uncertainty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When the third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3M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Zzz</w:t>
            </w:r>
            <w:proofErr w:type="spellEnd"/>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Relaxed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third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third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t>
            </w:r>
            <w:proofErr w:type="spellStart"/>
            <w:r w:rsidRPr="008E1EFE">
              <w:rPr>
                <w:rFonts w:asciiTheme="minorHAnsi" w:hAnsiTheme="minorHAnsi" w:cstheme="minorHAnsi"/>
                <w:color w:val="auto"/>
              </w:rPr>
              <w:t>hm</w:t>
            </w:r>
            <w:proofErr w:type="spellEnd"/>
            <w:r w:rsidRPr="008E1EFE">
              <w:rPr>
                <w:rFonts w:asciiTheme="minorHAnsi" w:hAnsiTheme="minorHAnsi" w:cstheme="minorHAnsi"/>
                <w:color w:val="auto"/>
              </w:rPr>
              <w:t>? Oh, uh... Guys! Sea monsters straight ahead!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third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Oh, we are going to die.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Scared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third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&lt;Glares at Farthing and points forward&gt;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third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&lt;Pumps fist victoriously&gt;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monsters first encountered in the third mission are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Yeah! Take that, you </w:t>
            </w:r>
            <w:proofErr w:type="spellStart"/>
            <w:r w:rsidRPr="008E1EFE">
              <w:rPr>
                <w:rFonts w:asciiTheme="minorHAnsi" w:hAnsiTheme="minorHAnsi" w:cstheme="minorHAnsi"/>
                <w:color w:val="auto"/>
              </w:rPr>
              <w:t>uglies</w:t>
            </w:r>
            <w:proofErr w:type="spellEnd"/>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Courageous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monsters first encountered in the third mission are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Your pathetic insults aside, I'm mildly impressed at the dryness of your pants.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Mildly impressed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monsters first encountered in the third mission are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Thanks. I read somewhere that the first step-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Explicative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monsters first encountered in the third mission are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Hey guys! I'm seeing some smoke east of here.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monsters first encountered in the third mission are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hate my life!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Disappointed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monsters first encountered in the third mission are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pointedly to Farthing&gt;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 of Farthing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monsters first encountered in the third mission are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Fine... East we go.</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Accepting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sea monsters first encountered in the third mission are defeated.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 looks like a ship is burning! It's a trap, Captain! It's one of those disguise machines. It's actually an alien spaceship from-</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next mission screen for the third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That ship won't last much longer, Captain, if we don't do something about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Hurriedly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next mission screen for the third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We'll have to take care of these monsters first! Farthing! Get us close, fast!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Hurriedly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next mission screen for the third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But... Oh, alright!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Anxiously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next mission screen for the third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&lt;Grins and signals the charge&gt;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Ferociously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next mission screen for the third mission.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 You see any more?!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last of the monsters.</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Nope! That was the last of '</w:t>
            </w:r>
            <w:proofErr w:type="spellStart"/>
            <w:r w:rsidRPr="008E1EFE">
              <w:rPr>
                <w:rFonts w:asciiTheme="minorHAnsi" w:hAnsiTheme="minorHAnsi" w:cstheme="minorHAnsi"/>
                <w:color w:val="auto"/>
              </w:rPr>
              <w:t>em</w:t>
            </w:r>
            <w:proofErr w:type="spellEnd"/>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last of the monsters.</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Thank God, let's get to that ship!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Relieved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last of the monsters.</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 looks like the ship is bearing the P.I.R.A.T.E.S. flag.</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last of the monsters.</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Indeed! Cap' one of the bodies on the ship seems to be moving.</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Informative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It's an alien, I tell you! Don't go near!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&lt;Smacks Checkers on the back of the head and helps Ivan drag the survivor on board&gt;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Hurriedly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&lt;Groans&gt;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Painfully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Easy, mate, take it easy. You're a P.I.R.A.T.E.S. member?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Reassuring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Aye... I'm... *cough*... I'm Commander Small.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Peaceful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Hey, I've heard that name! Aren't you pretty much at the top of P.I.R.A.T.E.S command?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Ha... I used to think so... I had no idea what the others were doing... How could I miss it?! How- *cough* *cough*</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Regretful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&lt;Pats him on the back&gt;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Reassuring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*cough* Thank you, boy... You're... Moot? Then this is </w:t>
            </w:r>
            <w:proofErr w:type="spellStart"/>
            <w:r w:rsidRPr="008E1EFE">
              <w:rPr>
                <w:rFonts w:asciiTheme="minorHAnsi" w:hAnsiTheme="minorHAnsi" w:cstheme="minorHAnsi"/>
                <w:color w:val="auto"/>
              </w:rPr>
              <w:t>Sonatu</w:t>
            </w:r>
            <w:proofErr w:type="spellEnd"/>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Grateful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 best there is!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Listen, you have to pass my last words-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Peaceful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 with a concerned look&gt;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Concerned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Don't give me that look, boy. It's inevitable. Everyone's time will come.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Your message, sir?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Aye... tell the world... tell them that these monsters were released by us... by P.I.R.A.T.E.S!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Embarrassed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Checkers, is this some relative of yours?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Surprised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Displeased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But why? That seems a bit far-fetched.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Surprised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How did they get a hold of them? How many did they release? Are they going to destroy the world? I can't believe P.I.R.A.T.E.S. would do this! We are working for murderers, Captain. Murderers!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Anxiously </w:t>
            </w:r>
            <w:proofErr w:type="spellStart"/>
            <w:r w:rsidRPr="008E1EFE">
              <w:rPr>
                <w:rFonts w:asciiTheme="minorHAnsi" w:hAnsiTheme="minorHAnsi" w:cstheme="minorHAnsi"/>
                <w:color w:val="auto"/>
              </w:rPr>
              <w:t>suprised</w:t>
            </w:r>
            <w:proofErr w:type="spellEnd"/>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 know it's hard to believe, but it's the truth. P.I.R.A.T.E.S. is looking to discredit the First Lords, and take their place at the top of </w:t>
            </w:r>
            <w:proofErr w:type="spellStart"/>
            <w:r w:rsidRPr="008E1EFE">
              <w:rPr>
                <w:rFonts w:asciiTheme="minorHAnsi" w:hAnsiTheme="minorHAnsi" w:cstheme="minorHAnsi"/>
                <w:color w:val="auto"/>
              </w:rPr>
              <w:t>Valtameri</w:t>
            </w:r>
            <w:proofErr w:type="spellEnd"/>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intensely into the survivors face&gt;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Incredulous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I'm sorry, boy. They found an egg inside... inside some cargo captured from smugglers. </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Peaceful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But... but... does that mean-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Survivor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The egg hatched... and this is... </w:t>
            </w:r>
            <w:proofErr w:type="gramStart"/>
            <w:r w:rsidRPr="008E1EFE">
              <w:rPr>
                <w:rFonts w:asciiTheme="minorHAnsi" w:hAnsiTheme="minorHAnsi" w:cstheme="minorHAnsi"/>
                <w:color w:val="auto"/>
              </w:rPr>
              <w:t>tell</w:t>
            </w:r>
            <w:proofErr w:type="gramEnd"/>
            <w:r w:rsidRPr="008E1EFE">
              <w:rPr>
                <w:rFonts w:asciiTheme="minorHAnsi" w:hAnsiTheme="minorHAnsi" w:cstheme="minorHAnsi"/>
                <w:color w:val="auto"/>
              </w:rPr>
              <w:t xml:space="preserve"> the world, boy. Tell-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Desperate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He's not with us anymore, Cap'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Distressed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&lt;Stands and nods at Ivan&gt;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Dark</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Aye, let's get back to port. I think we have a few things to ask Michael.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Solemn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distressed ship.</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Yes,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Farthing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The news the survivor gave us is worrying,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hate to believe we've been working for a corrupt organization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&lt;Frowns&gt;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Maybe Michael has something to say. I sure hope he does.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Worried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Captain, I just wanted to say...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Hesitant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right eyebrow&gt;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Intrigued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admire your bravery.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Hesitant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&lt;Smiles&gt;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Happy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I've never respected a Captain as much as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Honest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&lt;Smiles wider&gt;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Happy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deserve a better helmsman than 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Honest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&lt;Concerned look&gt;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Concerned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feel like I'd been nothing but a hindrance, during our missions.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Embarrassed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Well... thanks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Uplifted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once&gt;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don't think the crew likes me. Ivan is always coming up with new ways to scare me. He keeps telling me to suck it up.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Disappointed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 keeps talking about how I'm from the sea and I'm some sort of spirit. It's beginning to scare 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Disappointed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are the only one I can rely on,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Somber</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&lt;Gives Farthing a pat on the back&gt;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Captain, get away from the sea spirit. He'll drag you down to the depths of the ocean and drown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SEA SPIRIT? WHERE?!?!?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Frightened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at checkers&gt;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&lt;Shivers&gt;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Frightened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&lt;Turns around and smacks Checkers across the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Ow</w:t>
            </w:r>
            <w:proofErr w:type="spellEnd"/>
            <w:r w:rsidRPr="008E1EFE">
              <w:rPr>
                <w:rFonts w:asciiTheme="minorHAnsi" w:hAnsiTheme="minorHAnsi" w:cstheme="minorHAnsi"/>
                <w:color w:val="auto"/>
              </w:rPr>
              <w:t>! Fine... Farthing... there's no sea spirits.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Reluctant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Phew!</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Relieved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*Mumbles under his breath* Except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Rebelious</w:t>
            </w:r>
            <w:proofErr w:type="spellEnd"/>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&lt;Smacks Checkers on the back of the head again&gt;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lastRenderedPageBreak/>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Hey, Cap'.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Flat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Ivan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proofErr w:type="spellStart"/>
            <w:r w:rsidRPr="008E1EFE">
              <w:rPr>
                <w:rFonts w:asciiTheme="minorHAnsi" w:hAnsiTheme="minorHAnsi" w:cstheme="minorHAnsi"/>
                <w:b/>
                <w:bCs/>
                <w:color w:val="auto"/>
              </w:rPr>
              <w:t>Dammit</w:t>
            </w:r>
            <w:proofErr w:type="spellEnd"/>
            <w:r w:rsidRPr="008E1EFE">
              <w:rPr>
                <w:rFonts w:asciiTheme="minorHAnsi" w:hAnsiTheme="minorHAnsi" w:cstheme="minorHAnsi"/>
                <w:b/>
                <w:bCs/>
                <w:color w:val="auto"/>
              </w:rPr>
              <w:t>. This is nonsense. First we're told that the First Lords are behind this mess, and now P.I.R.A.T.E.S. is to blame? And it's not like there's hard evidence either way. What do you think, Cap'?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Solemn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Looking at it objectively, I'm inclined to believe Commander Small. They say dying men don't lie. But... How could we be part of an organization, and not notice that its insides have rotted?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Sympathetic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 had better give us some answers. I just pray that Commander Small was mistaken.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Resigned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Hey, you know the history of P.I.R.A.T.E.S., right? How they were founded?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Well, do you know who the very first members of P.I.R.A.T.E.S were?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Inquisitive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Curious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Believe it or not, the first members were a few guys that had a few too many drinks.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Even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his eyebrows&gt;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Surprised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127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 know this because my grandfather was one of those men. He and his buddies were knocking back a few cups of grog and complaining loudly about the epidemic of bandits and the uselessness of the First Lords. One of the other patrons shouted over to them, 'Hey, maybe you guys should show the government how it's done!' Of course, it was just a joke, but my grandpa </w:t>
            </w:r>
            <w:r w:rsidRPr="008E1EFE">
              <w:rPr>
                <w:rFonts w:asciiTheme="minorHAnsi" w:hAnsiTheme="minorHAnsi" w:cstheme="minorHAnsi"/>
                <w:color w:val="auto"/>
              </w:rPr>
              <w:lastRenderedPageBreak/>
              <w:t>suddenly got a serious look on his face and looked at his friends. After a moment, he said, '</w:t>
            </w:r>
            <w:proofErr w:type="spellStart"/>
            <w:r w:rsidRPr="008E1EFE">
              <w:rPr>
                <w:rFonts w:asciiTheme="minorHAnsi" w:hAnsiTheme="minorHAnsi" w:cstheme="minorHAnsi"/>
                <w:color w:val="auto"/>
              </w:rPr>
              <w:t>Y'know</w:t>
            </w:r>
            <w:proofErr w:type="spellEnd"/>
            <w:r w:rsidRPr="008E1EFE">
              <w:rPr>
                <w:rFonts w:asciiTheme="minorHAnsi" w:hAnsiTheme="minorHAnsi" w:cstheme="minorHAnsi"/>
                <w:color w:val="auto"/>
              </w:rPr>
              <w:t>, that bastard over there may have a damn good point.'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Informative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127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Before anyone could talk some sense into them, the men had jumped into my grandpa's sloop, armed themselves with a few rifles and swords that were stashed there, and sailed straight at the nearest bandit ship. And you know what? Those bandits were so intimidated by their drunken </w:t>
            </w:r>
            <w:proofErr w:type="gramStart"/>
            <w:r w:rsidRPr="008E1EFE">
              <w:rPr>
                <w:rFonts w:asciiTheme="minorHAnsi" w:hAnsiTheme="minorHAnsi" w:cstheme="minorHAnsi"/>
                <w:color w:val="auto"/>
              </w:rPr>
              <w:t>charge,</w:t>
            </w:r>
            <w:proofErr w:type="gramEnd"/>
            <w:r w:rsidRPr="008E1EFE">
              <w:rPr>
                <w:rFonts w:asciiTheme="minorHAnsi" w:hAnsiTheme="minorHAnsi" w:cstheme="minorHAnsi"/>
                <w:color w:val="auto"/>
              </w:rPr>
              <w:t xml:space="preserve"> they actually jumped overboard without a shot being fired! When my grandpa boarded their abandoned ship, he stumbled up to the bow and shouted at the bandits in the water, 'Hey! Peace Is Really Awesome! Therefore Eat-' Um, I'd rather not say what the last word is, but suffice to say that that phrase gave P.I.R.A.T.E.S. its name.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Informative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&lt;Laughs and gives Ivan a thumbs up&gt;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Amused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Thanks, Moot. Even if the organization isn't what is was, I'll always be proud to call myself a member of P.I.R.A.T.E.S.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Proud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Oh, hey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Tired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Checkers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For the first time in my life, I actively do not want to believe something.</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Tired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&lt;Pats Checkers on the shoulder&gt;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Sympathetic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know I buy into a lot of stuff some people see as crazy, but this is crazier than anything I've ever heard before! Why would P.I.R.A.T.E.S. do this? Is controlling the world really that important?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&lt;Shakes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Solemn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situational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 has a world of hurt coming to him if he knew something about all of this.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Player selects the situational dialogue option in the </w:t>
            </w:r>
            <w:r w:rsidRPr="008E1EFE">
              <w:rPr>
                <w:rFonts w:asciiTheme="minorHAnsi" w:hAnsiTheme="minorHAnsi" w:cstheme="minorHAnsi"/>
                <w:color w:val="auto"/>
              </w:rPr>
              <w:lastRenderedPageBreak/>
              <w:t>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lastRenderedPageBreak/>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Captain? Next time we come back to port, would you play me in a game of checkers?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Pleading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an eyebrow&gt;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Surprised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know it seems like an odd request with all that's going on, but it's while playing checkers that I feel like I'm actually in control of something. Everything makes sense. It's all black and white. Or black and red, depending on the board.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Tired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Also, I think you'd make a pretty good opponent. Mind you, I'll definitely win, but I'm sure your aggressive nature will cause me to sweat a few times.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Happy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&lt;Grins and 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Agreeable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Thanks, Captain! I'm looking forward to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the personal dialogue option in the dialogue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Ah, it's good that you're here, Moot, your next-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&lt;Throws a hat at him&gt;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Aggressive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the hell are you... wait, this is...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Confused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&lt;Crosses his arms&gt;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...Where did you get Commander Small's hat?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Dark</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&lt;Points toward the ocean&gt;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can only assume from your attitude that Commander Small was alive when you found him? Meaning the cat is out of the bag, then.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Dark</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&lt;Narrows eyes and steps toward Michael&gt;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Furious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102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Now just wait a second and think about it. You know as well as I that the First Lords aren't fit to rule over anyone. P.I.R.A.T.E.S. has done their job for them for the last 70 years! The people are ready for a revolution. All they need is an excuse! P.I.R.A.T.E.S. is not only giving them that, but an alternative that they actually want! When P.I.R.A.T.E.S. </w:t>
            </w:r>
            <w:proofErr w:type="gramStart"/>
            <w:r w:rsidRPr="008E1EFE">
              <w:rPr>
                <w:rFonts w:asciiTheme="minorHAnsi" w:hAnsiTheme="minorHAnsi" w:cstheme="minorHAnsi"/>
                <w:color w:val="auto"/>
              </w:rPr>
              <w:t>save</w:t>
            </w:r>
            <w:proofErr w:type="gramEnd"/>
            <w:r w:rsidRPr="008E1EFE">
              <w:rPr>
                <w:rFonts w:asciiTheme="minorHAnsi" w:hAnsiTheme="minorHAnsi" w:cstheme="minorHAnsi"/>
                <w:color w:val="auto"/>
              </w:rPr>
              <w:t xml:space="preserve"> them from this 'government threat,' they'll beg us to lead them! It's what they want!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Excited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&lt;Gnashes teeth and punches Michael&gt;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Furious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barbarian! What's wrong with P.I.R.A.T.E.S. giving the people what they want?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Indignant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they want?! You sure about that? You think they want to be lied to?</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Then the First Lords are a better choice?!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Indignant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As a matter of fact, yeah. They didn't </w:t>
            </w:r>
            <w:proofErr w:type="gramStart"/>
            <w:r w:rsidRPr="008E1EFE">
              <w:rPr>
                <w:rFonts w:asciiTheme="minorHAnsi" w:hAnsiTheme="minorHAnsi" w:cstheme="minorHAnsi"/>
                <w:color w:val="auto"/>
              </w:rPr>
              <w:t>lie</w:t>
            </w:r>
            <w:proofErr w:type="gramEnd"/>
            <w:r w:rsidRPr="008E1EFE">
              <w:rPr>
                <w:rFonts w:asciiTheme="minorHAnsi" w:hAnsiTheme="minorHAnsi" w:cstheme="minorHAnsi"/>
                <w:color w:val="auto"/>
              </w:rPr>
              <w:t xml:space="preserve"> their way to where they are, and they didn't release a huge sea monster threat on the world!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But people will think they did!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Defensive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And you think reality is just perspective? You idiot, something doesn't need to be known in order to be true. Even if history says P.I.R.A.T.E.S. saved the world, the fact remains that they didn't. Eventually, that lie will crumble.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Analytical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the hell are you talking about?! You believe anything anyone's ever told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Only until there's irrefutable evidence to the contrary.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Matter-of-fact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That's why there won't be evidence!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Frustrated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fool. Why did P.I.R.A.T.E.S. become popular in the first place? The people loved us because they WERE us. The moment you try to set yourselves above the people, P.I.R.A.T.E.S. will just be another group of politicians trying to control the world.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Angry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So anarchy is your answer?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Frustrated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Of course not, but P.I.R.A.T.E.S isn't either. Doesn't P.I.R.A.T.E.S exist to step in where </w:t>
            </w:r>
            <w:r w:rsidRPr="008E1EFE">
              <w:rPr>
                <w:rFonts w:asciiTheme="minorHAnsi" w:hAnsiTheme="minorHAnsi" w:cstheme="minorHAnsi"/>
                <w:color w:val="auto"/>
              </w:rPr>
              <w:lastRenderedPageBreak/>
              <w:t>the government can't? We don't have any business managing other people's lives.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Uneasy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Contemplative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&lt;Turns to a nearby table and begins to write&gt;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Steamed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Then what do you plan to do? Leave the organization?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Defeated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&lt;Finishes writing and hands Michael the paper&gt;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Firm</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...What?! You can't be serious! 'Come clean to the government?' 'Take out the source of the sea monsters?'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Firm</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...Fine. I'll tell you what you want to know. I'll even give you the evidence you need. But when you set sail for your suicide mission, I'm going into hiding. I don't have any plans of being a martyr.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Dark</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Firm</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First of all, here's the letter from my superiors giving me my orders. That should be all the evidence the government needs. As for the source of these sea monsters...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All the sea monsters spawn from a 'queen.' P.I.R.A.T.E.S. hatched it from an egg and released it inside Phillip's Cave. It should still be there. Take out the queen, and the other sea monsters won't live to see the next day.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Where in the world would P.I.R.A.T.E.S. get an egg like that?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Curious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From you, actually. We found it in the cargo you recovered on your first mission.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Dark</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Michael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 be careful. I still think P.I.R.A.T.E.S. could have done a better job of ruling the world, but maybe it's not the job they're meant to have. I don't think we'll see each other again, but if the government ever stops looking for me, I hope our paths cross.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Concessive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Player selects Michael in the Limbo Menu.</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4L</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You sure about this,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Nervous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 xml:space="preserve">When the fourth mission is </w:t>
            </w:r>
            <w:r w:rsidRPr="008E1EFE">
              <w:rPr>
                <w:rFonts w:asciiTheme="minorHAnsi" w:hAnsiTheme="minorHAnsi" w:cstheme="minorHAnsi"/>
                <w:b/>
                <w:bCs/>
                <w:color w:val="auto"/>
              </w:rPr>
              <w:lastRenderedPageBreak/>
              <w:t>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lastRenderedPageBreak/>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and looks forward&gt;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Determined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fourth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Alright. We should be at the First Lords of the Admiralty military outpost in a short while.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Resigned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fourth mission is started.</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Well if it isn't Moot </w:t>
            </w:r>
            <w:proofErr w:type="spellStart"/>
            <w:r w:rsidRPr="008E1EFE">
              <w:rPr>
                <w:rFonts w:asciiTheme="minorHAnsi" w:hAnsiTheme="minorHAnsi" w:cstheme="minorHAnsi"/>
                <w:color w:val="auto"/>
              </w:rPr>
              <w:t>Sile</w:t>
            </w:r>
            <w:proofErr w:type="spellEnd"/>
            <w:r w:rsidRPr="008E1EFE">
              <w:rPr>
                <w:rFonts w:asciiTheme="minorHAnsi" w:hAnsiTheme="minorHAnsi" w:cstheme="minorHAnsi"/>
                <w:color w:val="auto"/>
              </w:rPr>
              <w:t xml:space="preserve">, captain of </w:t>
            </w:r>
            <w:proofErr w:type="spellStart"/>
            <w:r w:rsidRPr="008E1EFE">
              <w:rPr>
                <w:rFonts w:asciiTheme="minorHAnsi" w:hAnsiTheme="minorHAnsi" w:cstheme="minorHAnsi"/>
                <w:color w:val="auto"/>
              </w:rPr>
              <w:t>Sonatu</w:t>
            </w:r>
            <w:proofErr w:type="spellEnd"/>
            <w:r w:rsidRPr="008E1EFE">
              <w:rPr>
                <w:rFonts w:asciiTheme="minorHAnsi" w:hAnsiTheme="minorHAnsi" w:cstheme="minorHAnsi"/>
                <w:color w:val="auto"/>
              </w:rPr>
              <w:t>. How can I help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Sarcastic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 heard P.I.R.A.T.E.S.-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Forceful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Was I talking to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That doesn't-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Stubborn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&lt;Places hand on Ivan's back&gt;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Aye, Cap'!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Apologetic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As I was saying, what can I do for a P.I.R.A.T.E.S. member?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&lt;Hands the government official a piece of paper&gt;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Why don't you tell me what you want, kid? You are wasting my time.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Well you see, our Captain is... a pretty quiet chap.</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Explicative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He's a mute, </w:t>
            </w:r>
            <w:proofErr w:type="spellStart"/>
            <w:r w:rsidRPr="008E1EFE">
              <w:rPr>
                <w:rFonts w:asciiTheme="minorHAnsi" w:hAnsiTheme="minorHAnsi" w:cstheme="minorHAnsi"/>
                <w:color w:val="auto"/>
              </w:rPr>
              <w:t>dammit</w:t>
            </w:r>
            <w:proofErr w:type="spellEnd"/>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Irate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Wait... really?</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Baffled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knowingly&gt;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Very well.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Miffed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&lt;Reads the note&gt;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Curiously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Well...?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Timid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By the Gods! This is absurd, and you want reinforcements too, kiddo?</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Flabergasted</w:t>
            </w:r>
            <w:proofErr w:type="spellEnd"/>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excitedly&gt;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Determined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Why would the government help P.I.R.A.T.E.S. after what you've told 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Indignant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 didn't do it, sir. We came clean. We thought the government would appreciate this.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Calm</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guess you aren't at fault here.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Resigned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 we aren't. Actually, I bet if you tracked the fault back far enough, I bet you'll find the Deep-Sea Don's grubby little hand in the metaphorical cookie jar...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Firm</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Shut your mouth or I'll cut your tongue out.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I'll see what I can do, Moot. I'll let the First Lords of the Admiralty know, but to me, this looks like a fair deal. The reinforcements will meet you right outside of Philips' Cave at 2:00PM sharp, like you requested.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Official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head and then proceeds to shake hands with the official&gt;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Determined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initiates dialogue with the outpost.</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&lt;Taps foot impatiently&gt;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Impatient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 What's the time?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Commanding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 good deal past three, sir!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&lt;Stamps his foot and  glares at Ivan&gt;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Impatient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It's a good bet that they're not coming, sir. What are your orders?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Calm</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at the cave entrance for a few moments, then points inside it&gt;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Determined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Oh, come on! We're going to fight this thing alone?!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Terrified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Cap', for once, Farthing may not be wrong to be scared. We don't know what this thing is capable of.</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Careful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When the fade out - fade in finishes and the player is left waiting in front of the cave's </w:t>
            </w:r>
            <w:r w:rsidRPr="008E1EFE">
              <w:rPr>
                <w:rFonts w:asciiTheme="minorHAnsi" w:hAnsiTheme="minorHAnsi" w:cstheme="minorHAnsi"/>
                <w:color w:val="auto"/>
              </w:rPr>
              <w:lastRenderedPageBreak/>
              <w:t>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&lt;Glances at each member of his crew, walks to the bow of the ship, and draws his sword&gt;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Wild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 single ship against a monster queen? This is like a bad joke.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Amused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You'd certainly know.</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Nervous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76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Even though we're sure to die... Aye, Captain!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Terrified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fade out - fade in finishes and the player is left waiting in front of the cave's entrance.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Guys, I've spotted-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We can see it from here.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Irritated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Ok, can we please not do this? That thing is the ugliest thing I've ever seen.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Mortified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 don't pass by many mirrors, do you?</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&lt;Snorts&gt;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Laughing</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Is this really the time for jokes?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Exasperated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Guys, it looks like it's noticed us.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Bewildered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&lt;Points at it with his sword&gt;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Wild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Aye! Let's rip it to pieces!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Bloodthirsty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enters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&lt;Raises fist in the air triumphantly, brings it down, and pounds his chest twice emphatically&gt;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Triumphant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 can't believe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Disbelief</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Crap! I forgot! I had so much I wanted to ask it!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Disappointed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 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Shut up, you fool!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&lt;Stares blankly at Checkers&gt;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Annoyed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lastRenderedPageBreak/>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Congratulations, Cap'. You really pulled it off.</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Grateful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&lt;Smiles and nods slowly&gt;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Humbled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Hey, can we leave? This place </w:t>
            </w:r>
            <w:proofErr w:type="spellStart"/>
            <w:r w:rsidRPr="008E1EFE">
              <w:rPr>
                <w:rFonts w:asciiTheme="minorHAnsi" w:hAnsiTheme="minorHAnsi" w:cstheme="minorHAnsi"/>
                <w:color w:val="auto"/>
              </w:rPr>
              <w:t>kinda</w:t>
            </w:r>
            <w:proofErr w:type="spellEnd"/>
            <w:r w:rsidRPr="008E1EFE">
              <w:rPr>
                <w:rFonts w:asciiTheme="minorHAnsi" w:hAnsiTheme="minorHAnsi" w:cstheme="minorHAnsi"/>
                <w:color w:val="auto"/>
              </w:rPr>
              <w:t xml:space="preserve"> smells.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Irritated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Yes, let's leave this place and NEVER come back.</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Normal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&lt;Grins and nods&gt;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Agreeable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defeats the sea monster queen.</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Gov't</w:t>
            </w:r>
            <w:proofErr w:type="spellEnd"/>
            <w:r w:rsidRPr="008E1EFE">
              <w:rPr>
                <w:rFonts w:asciiTheme="minorHAnsi" w:hAnsiTheme="minorHAnsi" w:cstheme="minorHAnsi"/>
                <w:color w:val="auto"/>
              </w:rPr>
              <w:t xml:space="preserve"> Navy Captain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Moot </w:t>
            </w:r>
            <w:proofErr w:type="spellStart"/>
            <w:r w:rsidRPr="008E1EFE">
              <w:rPr>
                <w:rFonts w:asciiTheme="minorHAnsi" w:hAnsiTheme="minorHAnsi" w:cstheme="minorHAnsi"/>
                <w:color w:val="auto"/>
              </w:rPr>
              <w:t>Sile</w:t>
            </w:r>
            <w:proofErr w:type="spellEnd"/>
            <w:r w:rsidRPr="008E1EFE">
              <w:rPr>
                <w:rFonts w:asciiTheme="minorHAnsi" w:hAnsiTheme="minorHAnsi" w:cstheme="minorHAnsi"/>
                <w:color w:val="auto"/>
              </w:rPr>
              <w:t xml:space="preserve">, captain of </w:t>
            </w:r>
            <w:proofErr w:type="spellStart"/>
            <w:r w:rsidRPr="008E1EFE">
              <w:rPr>
                <w:rFonts w:asciiTheme="minorHAnsi" w:hAnsiTheme="minorHAnsi" w:cstheme="minorHAnsi"/>
                <w:color w:val="auto"/>
              </w:rPr>
              <w:t>Sonatu</w:t>
            </w:r>
            <w:proofErr w:type="spellEnd"/>
            <w:r w:rsidRPr="008E1EFE">
              <w:rPr>
                <w:rFonts w:asciiTheme="minorHAnsi" w:hAnsiTheme="minorHAnsi" w:cstheme="minorHAnsi"/>
                <w:color w:val="auto"/>
              </w:rPr>
              <w:t xml:space="preserve">! By order of the First Lords of the Admiralty, you are to be tried for conspiracy to overthrow the First Lords, treason, and aggression on the seas of </w:t>
            </w:r>
            <w:proofErr w:type="spellStart"/>
            <w:r w:rsidRPr="008E1EFE">
              <w:rPr>
                <w:rFonts w:asciiTheme="minorHAnsi" w:hAnsiTheme="minorHAnsi" w:cstheme="minorHAnsi"/>
                <w:color w:val="auto"/>
              </w:rPr>
              <w:t>Valtameri</w:t>
            </w:r>
            <w:proofErr w:type="spellEnd"/>
            <w:r w:rsidRPr="008E1EFE">
              <w:rPr>
                <w:rFonts w:asciiTheme="minorHAnsi" w:hAnsiTheme="minorHAnsi" w:cstheme="minorHAnsi"/>
                <w:color w:val="auto"/>
              </w:rPr>
              <w: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Forceful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&lt;Eyes widen with shock and confusion&gt;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Bewildered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Gov't</w:t>
            </w:r>
            <w:proofErr w:type="spellEnd"/>
            <w:r w:rsidRPr="008E1EFE">
              <w:rPr>
                <w:rFonts w:asciiTheme="minorHAnsi" w:hAnsiTheme="minorHAnsi" w:cstheme="minorHAnsi"/>
                <w:color w:val="auto"/>
              </w:rPr>
              <w:t xml:space="preserve"> Navy Captain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On behalf of the First Lords of the Admiralty, you are to surrender and cooperate fully. Your cooperation will grant you leniency during trial; however, your lack thereof will be promptly and severely punished. You have 10 minutes to declare your surrender.</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Forceful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Bull. A trial is as good as a death warrant.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Indignant</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How could they? We freaking killed the sea monster queen! We even told them about P.I.R.A.T.E.S! This is false incrimination!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Bewildered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The First Lords clearly have no place in their hearts for us.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Anti-climactic</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It's convenient. They declare us enemies, and take credit for saving the citizens from the sea monsters. A disgustingly smart political move.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Enlightened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Captain, we will fight with you till the end!</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Brave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Hey, before we go down in flames, can you really not talk?</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Curiously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&lt;Nods head&gt;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Solemn</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Gov't</w:t>
            </w:r>
            <w:proofErr w:type="spellEnd"/>
            <w:r w:rsidRPr="008E1EFE">
              <w:rPr>
                <w:rFonts w:asciiTheme="minorHAnsi" w:hAnsiTheme="minorHAnsi" w:cstheme="minorHAnsi"/>
                <w:color w:val="auto"/>
              </w:rPr>
              <w:t xml:space="preserve"> Navy Captain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Your time is up. Men, send them to the bottom of the ocean!</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Forceful</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Like hell!</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Desperate</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Moot</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&lt;Swings his sword and signals to charge&gt;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Wild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exits the cave.</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4M</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lastRenderedPageBreak/>
              <w:t>Narrator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 xml:space="preserve">Following the tragic deaths of Captain Moot </w:t>
            </w:r>
            <w:proofErr w:type="spellStart"/>
            <w:r w:rsidRPr="008E1EFE">
              <w:rPr>
                <w:rFonts w:asciiTheme="minorHAnsi" w:hAnsiTheme="minorHAnsi" w:cstheme="minorHAnsi"/>
                <w:b/>
                <w:bCs/>
                <w:color w:val="auto"/>
              </w:rPr>
              <w:t>Sile</w:t>
            </w:r>
            <w:proofErr w:type="spellEnd"/>
            <w:r w:rsidRPr="008E1EFE">
              <w:rPr>
                <w:rFonts w:asciiTheme="minorHAnsi" w:hAnsiTheme="minorHAnsi" w:cstheme="minorHAnsi"/>
                <w:b/>
                <w:bCs/>
                <w:color w:val="auto"/>
              </w:rPr>
              <w:t xml:space="preserve"> and his crew, the First Lords of the Admiralty declared themselves the saviors of the people.</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When the player and his crew suffer the tragic death.</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1V</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Narrator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However, P.I.R.A.T.E.S. representative Michael, after suffering a fit of conscience, declared to any that would </w:t>
            </w:r>
            <w:proofErr w:type="gramStart"/>
            <w:r w:rsidRPr="008E1EFE">
              <w:rPr>
                <w:rFonts w:asciiTheme="minorHAnsi" w:hAnsiTheme="minorHAnsi" w:cstheme="minorHAnsi"/>
                <w:color w:val="auto"/>
              </w:rPr>
              <w:t>listen</w:t>
            </w:r>
            <w:proofErr w:type="gramEnd"/>
            <w:r w:rsidRPr="008E1EFE">
              <w:rPr>
                <w:rFonts w:asciiTheme="minorHAnsi" w:hAnsiTheme="minorHAnsi" w:cstheme="minorHAnsi"/>
                <w:color w:val="auto"/>
              </w:rPr>
              <w:t xml:space="preserve"> the truth of Moot </w:t>
            </w:r>
            <w:proofErr w:type="spellStart"/>
            <w:r w:rsidRPr="008E1EFE">
              <w:rPr>
                <w:rFonts w:asciiTheme="minorHAnsi" w:hAnsiTheme="minorHAnsi" w:cstheme="minorHAnsi"/>
                <w:color w:val="auto"/>
              </w:rPr>
              <w:t>Sile’s</w:t>
            </w:r>
            <w:proofErr w:type="spellEnd"/>
            <w:r w:rsidRPr="008E1EFE">
              <w:rPr>
                <w:rFonts w:asciiTheme="minorHAnsi" w:hAnsiTheme="minorHAnsi" w:cstheme="minorHAnsi"/>
                <w:color w:val="auto"/>
              </w:rPr>
              <w:t xml:space="preserve"> final actions. </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and his crew suffer the tragic death.</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2V</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Narrator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Inspired by Michael’s story, and infuriated by the government’s lies, the citizens of </w:t>
            </w:r>
            <w:proofErr w:type="spellStart"/>
            <w:r w:rsidRPr="008E1EFE">
              <w:rPr>
                <w:rFonts w:asciiTheme="minorHAnsi" w:hAnsiTheme="minorHAnsi" w:cstheme="minorHAnsi"/>
                <w:color w:val="auto"/>
              </w:rPr>
              <w:t>Valtameri</w:t>
            </w:r>
            <w:proofErr w:type="spellEnd"/>
            <w:r w:rsidRPr="008E1EFE">
              <w:rPr>
                <w:rFonts w:asciiTheme="minorHAnsi" w:hAnsiTheme="minorHAnsi" w:cstheme="minorHAnsi"/>
                <w:color w:val="auto"/>
              </w:rPr>
              <w:t xml:space="preserve"> once again boarded ships and took up arms. This time, their enemy was the corrupted government.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and his crew suffer the tragic death.</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3V</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Narrator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 xml:space="preserve"> Each ship that sailed against the First Lords bore the flag of P.I.R.A.T.E.S., not in recognition of the fallen organization, but in memory of the brave captain whose stubbornness forced even Fate to yield. </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and his crew suffer the tragic death.</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4V</w:t>
            </w: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Narrator</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This rebellion would give rise to heroes of its own. However, their stories are tales for another night.</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Stern and grandfatherly</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 and his crew suffer the tragic death.</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5V</w:t>
            </w:r>
          </w:p>
        </w:tc>
      </w:tr>
      <w:tr w:rsidR="001A615E" w:rsidRPr="008E1EFE" w:rsidTr="001A615E">
        <w:trPr>
          <w:trHeight w:val="255"/>
        </w:trPr>
        <w:tc>
          <w:tcPr>
            <w:tcW w:w="588" w:type="pct"/>
            <w:tcBorders>
              <w:top w:val="nil"/>
              <w:left w:val="nil"/>
              <w:bottom w:val="nil"/>
              <w:right w:val="nil"/>
            </w:tcBorders>
            <w:shd w:val="clear" w:color="auto" w:fill="auto"/>
            <w:noWrap/>
            <w:vAlign w:val="center"/>
            <w:hideMark/>
          </w:tcPr>
          <w:p w:rsidR="00EE5A0F" w:rsidRPr="008E1EFE" w:rsidRDefault="00EE5A0F" w:rsidP="00EE5A0F">
            <w:pPr>
              <w:rPr>
                <w:rFonts w:asciiTheme="minorHAnsi" w:hAnsiTheme="minorHAnsi" w:cstheme="minorHAnsi"/>
                <w:color w:val="auto"/>
              </w:rPr>
            </w:pPr>
          </w:p>
        </w:tc>
        <w:tc>
          <w:tcPr>
            <w:tcW w:w="1946" w:type="pct"/>
            <w:tcBorders>
              <w:top w:val="nil"/>
              <w:left w:val="nil"/>
              <w:bottom w:val="nil"/>
              <w:right w:val="nil"/>
            </w:tcBorders>
            <w:shd w:val="clear" w:color="auto" w:fill="auto"/>
            <w:noWrap/>
            <w:vAlign w:val="center"/>
            <w:hideMark/>
          </w:tcPr>
          <w:p w:rsidR="00EE5A0F" w:rsidRPr="008E1EFE" w:rsidRDefault="00EE5A0F" w:rsidP="00EE5A0F">
            <w:pPr>
              <w:rPr>
                <w:rFonts w:asciiTheme="minorHAnsi" w:hAnsiTheme="minorHAnsi" w:cstheme="minorHAnsi"/>
                <w:color w:val="auto"/>
              </w:rPr>
            </w:pPr>
          </w:p>
        </w:tc>
        <w:tc>
          <w:tcPr>
            <w:tcW w:w="754" w:type="pct"/>
            <w:tcBorders>
              <w:top w:val="nil"/>
              <w:left w:val="nil"/>
              <w:bottom w:val="nil"/>
              <w:right w:val="nil"/>
            </w:tcBorders>
            <w:shd w:val="clear" w:color="auto" w:fill="auto"/>
            <w:noWrap/>
            <w:vAlign w:val="center"/>
            <w:hideMark/>
          </w:tcPr>
          <w:p w:rsidR="00EE5A0F" w:rsidRPr="008E1EFE" w:rsidRDefault="00EE5A0F" w:rsidP="00EE5A0F">
            <w:pPr>
              <w:rPr>
                <w:rFonts w:asciiTheme="minorHAnsi" w:hAnsiTheme="minorHAnsi" w:cstheme="minorHAnsi"/>
                <w:color w:val="auto"/>
              </w:rPr>
            </w:pPr>
          </w:p>
        </w:tc>
        <w:tc>
          <w:tcPr>
            <w:tcW w:w="1334" w:type="pct"/>
            <w:tcBorders>
              <w:top w:val="nil"/>
              <w:left w:val="nil"/>
              <w:bottom w:val="nil"/>
              <w:right w:val="nil"/>
            </w:tcBorders>
            <w:shd w:val="clear" w:color="auto" w:fill="auto"/>
            <w:noWrap/>
            <w:vAlign w:val="center"/>
            <w:hideMark/>
          </w:tcPr>
          <w:p w:rsidR="00EE5A0F" w:rsidRPr="008E1EFE" w:rsidRDefault="00EE5A0F" w:rsidP="00EE5A0F">
            <w:pPr>
              <w:rPr>
                <w:rFonts w:asciiTheme="minorHAnsi" w:hAnsiTheme="minorHAnsi" w:cstheme="minorHAnsi"/>
                <w:color w:val="auto"/>
              </w:rPr>
            </w:pPr>
          </w:p>
        </w:tc>
        <w:tc>
          <w:tcPr>
            <w:tcW w:w="377" w:type="pct"/>
            <w:tcBorders>
              <w:top w:val="nil"/>
              <w:left w:val="nil"/>
              <w:bottom w:val="nil"/>
              <w:right w:val="nil"/>
            </w:tcBorders>
            <w:shd w:val="clear" w:color="auto" w:fill="auto"/>
            <w:noWrap/>
            <w:vAlign w:val="center"/>
            <w:hideMark/>
          </w:tcPr>
          <w:p w:rsidR="00EE5A0F" w:rsidRPr="008E1EFE" w:rsidRDefault="00EE5A0F" w:rsidP="00EE5A0F">
            <w:pPr>
              <w:rPr>
                <w:rFonts w:asciiTheme="minorHAnsi" w:hAnsiTheme="minorHAnsi" w:cstheme="minorHAnsi"/>
                <w:color w:val="auto"/>
              </w:rPr>
            </w:pPr>
          </w:p>
        </w:tc>
      </w:tr>
      <w:tr w:rsidR="001A615E" w:rsidRPr="008E1EFE" w:rsidTr="001A615E">
        <w:trPr>
          <w:trHeight w:val="510"/>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b/>
                <w:bCs/>
                <w:color w:val="auto"/>
              </w:rPr>
            </w:pPr>
            <w:r w:rsidRPr="008E1EFE">
              <w:rPr>
                <w:rFonts w:asciiTheme="minorHAnsi" w:hAnsiTheme="minorHAnsi" w:cstheme="minorHAnsi"/>
                <w:b/>
                <w:bCs/>
                <w:color w:val="auto"/>
              </w:rPr>
              <w:t>Game over Dialogue</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Farthing</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Captain, we are DOOMED! We need to save ourselves.</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Frightened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player's HP reaches 0.</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Ivan</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proofErr w:type="spellStart"/>
            <w:r w:rsidRPr="008E1EFE">
              <w:rPr>
                <w:rFonts w:asciiTheme="minorHAnsi" w:hAnsiTheme="minorHAnsi" w:cstheme="minorHAnsi"/>
                <w:color w:val="auto"/>
              </w:rPr>
              <w:t>Takin</w:t>
            </w:r>
            <w:proofErr w:type="spellEnd"/>
            <w:r w:rsidRPr="008E1EFE">
              <w:rPr>
                <w:rFonts w:asciiTheme="minorHAnsi" w:hAnsiTheme="minorHAnsi" w:cstheme="minorHAnsi"/>
                <w:color w:val="auto"/>
              </w:rPr>
              <w:t>' too many hits, Cap'! Let's pull back for now!</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Serious</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player's HP reaches 0.</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t>
            </w:r>
          </w:p>
        </w:tc>
      </w:tr>
      <w:tr w:rsidR="001A615E" w:rsidRPr="008E1EFE" w:rsidTr="001A615E">
        <w:trPr>
          <w:trHeight w:val="255"/>
        </w:trPr>
        <w:tc>
          <w:tcPr>
            <w:tcW w:w="588"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Checkers</w:t>
            </w:r>
          </w:p>
        </w:tc>
        <w:tc>
          <w:tcPr>
            <w:tcW w:w="1946"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Hey, I'm more curious about death than anyone, but I'm not in too much of a hurry to find out. Can we retreat now?</w:t>
            </w:r>
          </w:p>
        </w:tc>
        <w:tc>
          <w:tcPr>
            <w:tcW w:w="75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Loud</w:t>
            </w:r>
          </w:p>
        </w:tc>
        <w:tc>
          <w:tcPr>
            <w:tcW w:w="1334"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When the player's HP reaches 0.</w:t>
            </w:r>
          </w:p>
        </w:tc>
        <w:tc>
          <w:tcPr>
            <w:tcW w:w="377" w:type="pct"/>
            <w:tcBorders>
              <w:top w:val="nil"/>
              <w:left w:val="nil"/>
              <w:bottom w:val="nil"/>
              <w:right w:val="nil"/>
            </w:tcBorders>
            <w:shd w:val="clear" w:color="auto" w:fill="auto"/>
            <w:vAlign w:val="bottom"/>
            <w:hideMark/>
          </w:tcPr>
          <w:p w:rsidR="00EE5A0F" w:rsidRPr="008E1EFE" w:rsidRDefault="00EE5A0F" w:rsidP="00EE5A0F">
            <w:pPr>
              <w:rPr>
                <w:rFonts w:asciiTheme="minorHAnsi" w:hAnsiTheme="minorHAnsi" w:cstheme="minorHAnsi"/>
                <w:color w:val="auto"/>
              </w:rPr>
            </w:pPr>
            <w:r w:rsidRPr="008E1EFE">
              <w:rPr>
                <w:rFonts w:asciiTheme="minorHAnsi" w:hAnsiTheme="minorHAnsi" w:cstheme="minorHAnsi"/>
                <w:color w:val="auto"/>
              </w:rPr>
              <w:t>-</w:t>
            </w:r>
          </w:p>
        </w:tc>
      </w:tr>
    </w:tbl>
    <w:p w:rsidR="002C2DB3" w:rsidRPr="008E1EFE" w:rsidRDefault="002C2DB3">
      <w:pPr>
        <w:rPr>
          <w:rFonts w:asciiTheme="minorHAnsi" w:hAnsiTheme="minorHAnsi" w:cstheme="minorHAnsi"/>
        </w:rPr>
      </w:pPr>
    </w:p>
    <w:sectPr w:rsidR="002C2DB3" w:rsidRPr="008E1EFE" w:rsidSect="001A615E">
      <w:headerReference w:type="default" r:id="rId6"/>
      <w:pgSz w:w="12240" w:h="15840"/>
      <w:pgMar w:top="1440" w:right="1440" w:bottom="1440" w:left="1440"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F54" w:rsidRDefault="00290F54">
      <w:r>
        <w:separator/>
      </w:r>
    </w:p>
  </w:endnote>
  <w:endnote w:type="continuationSeparator" w:id="0">
    <w:p w:rsidR="00290F54" w:rsidRDefault="00290F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F54" w:rsidRDefault="00290F54">
      <w:r>
        <w:separator/>
      </w:r>
    </w:p>
  </w:footnote>
  <w:footnote w:type="continuationSeparator" w:id="0">
    <w:p w:rsidR="00290F54" w:rsidRDefault="00290F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15E" w:rsidRDefault="001A615E">
    <w:pPr>
      <w:rPr>
        <w:color w:val="FFFFFF"/>
      </w:rPr>
    </w:pPr>
    <w:r w:rsidRPr="00344B82">
      <w:rPr>
        <w:noProof/>
        <w:sz w:val="32"/>
        <w:szCs w:val="32"/>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A615E" w:rsidRPr="00134184" w:rsidRDefault="001A615E">
                <w:pPr>
                  <w:jc w:val="right"/>
                  <w:rPr>
                    <w:rFonts w:asciiTheme="minorHAnsi" w:hAnsiTheme="minorHAnsi" w:cstheme="minorHAnsi"/>
                    <w:b/>
                    <w:sz w:val="28"/>
                  </w:rPr>
                </w:pPr>
                <w:r>
                  <w:rPr>
                    <w:rFonts w:asciiTheme="minorHAnsi" w:hAnsiTheme="minorHAnsi" w:cstheme="minorHAnsi"/>
                    <w:b/>
                    <w:sz w:val="28"/>
                  </w:rPr>
                  <w:t>Script</w:t>
                </w:r>
              </w:p>
            </w:txbxContent>
          </v:textbox>
          <w10:wrap anchorx="margin" anchory="margin"/>
        </v:shape>
      </w:pict>
    </w:r>
    <w:r w:rsidRPr="00344B82">
      <w:rPr>
        <w:noProof/>
        <w:sz w:val="32"/>
        <w:szCs w:val="32"/>
        <w:lang w:eastAsia="zh-TW"/>
      </w:rPr>
      <w:pict>
        <v:shape id="_x0000_s1025" type="#_x0000_t202" style="position:absolute;margin-left:504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1A615E" w:rsidRDefault="001A615E">
                <w:pPr>
                  <w:rPr>
                    <w:color w:val="FFFFFF" w:themeColor="background1"/>
                  </w:rPr>
                </w:pPr>
                <w:fldSimple w:instr=" PAGE   \* MERGEFORMAT ">
                  <w:r w:rsidR="007B569F" w:rsidRPr="007B569F">
                    <w:rPr>
                      <w:noProof/>
                      <w:color w:val="FFFFFF" w:themeColor="background1"/>
                    </w:rPr>
                    <w:t>40</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A77B3E"/>
    <w:rsid w:val="00134184"/>
    <w:rsid w:val="001A615E"/>
    <w:rsid w:val="00290F54"/>
    <w:rsid w:val="002C2DB3"/>
    <w:rsid w:val="00344B82"/>
    <w:rsid w:val="0066049D"/>
    <w:rsid w:val="00717AB0"/>
    <w:rsid w:val="007841AE"/>
    <w:rsid w:val="007B569F"/>
    <w:rsid w:val="008E1EFE"/>
    <w:rsid w:val="00A77B3E"/>
    <w:rsid w:val="00CB1787"/>
    <w:rsid w:val="00DC192F"/>
    <w:rsid w:val="00E034AE"/>
    <w:rsid w:val="00EE5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41AE"/>
    <w:rPr>
      <w:color w:val="000000"/>
      <w:sz w:val="22"/>
      <w:szCs w:val="22"/>
    </w:rPr>
  </w:style>
  <w:style w:type="paragraph" w:styleId="Heading1">
    <w:name w:val="heading 1"/>
    <w:basedOn w:val="Normal"/>
    <w:next w:val="Normal"/>
    <w:qFormat/>
    <w:rsid w:val="00EF7B96"/>
    <w:pPr>
      <w:spacing w:before="480"/>
      <w:outlineLvl w:val="0"/>
    </w:pPr>
    <w:rPr>
      <w:b/>
      <w:bCs/>
      <w:color w:val="365F91"/>
      <w:sz w:val="28"/>
      <w:szCs w:val="28"/>
    </w:rPr>
  </w:style>
  <w:style w:type="paragraph" w:styleId="Heading2">
    <w:name w:val="heading 2"/>
    <w:basedOn w:val="Normal"/>
    <w:next w:val="Normal"/>
    <w:qFormat/>
    <w:rsid w:val="00EF7B96"/>
    <w:pPr>
      <w:spacing w:before="200"/>
      <w:outlineLvl w:val="1"/>
    </w:pPr>
    <w:rPr>
      <w:b/>
      <w:bCs/>
      <w:color w:val="4F81BD"/>
      <w:sz w:val="26"/>
      <w:szCs w:val="26"/>
    </w:rPr>
  </w:style>
  <w:style w:type="paragraph" w:styleId="Heading3">
    <w:name w:val="heading 3"/>
    <w:basedOn w:val="Normal"/>
    <w:next w:val="Normal"/>
    <w:qFormat/>
    <w:rsid w:val="00EF7B96"/>
    <w:pPr>
      <w:spacing w:before="200"/>
      <w:outlineLvl w:val="2"/>
    </w:pPr>
    <w:rPr>
      <w:b/>
      <w:bCs/>
      <w:color w:val="4F81BD"/>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34184"/>
    <w:pPr>
      <w:tabs>
        <w:tab w:val="center" w:pos="4680"/>
        <w:tab w:val="right" w:pos="9360"/>
      </w:tabs>
    </w:pPr>
  </w:style>
  <w:style w:type="character" w:customStyle="1" w:styleId="HeaderChar">
    <w:name w:val="Header Char"/>
    <w:basedOn w:val="DefaultParagraphFont"/>
    <w:link w:val="Header"/>
    <w:rsid w:val="00134184"/>
    <w:rPr>
      <w:color w:val="000000"/>
      <w:sz w:val="22"/>
      <w:szCs w:val="22"/>
    </w:rPr>
  </w:style>
  <w:style w:type="paragraph" w:styleId="Footer">
    <w:name w:val="footer"/>
    <w:basedOn w:val="Normal"/>
    <w:link w:val="FooterChar"/>
    <w:rsid w:val="00134184"/>
    <w:pPr>
      <w:tabs>
        <w:tab w:val="center" w:pos="4680"/>
        <w:tab w:val="right" w:pos="9360"/>
      </w:tabs>
    </w:pPr>
  </w:style>
  <w:style w:type="character" w:customStyle="1" w:styleId="FooterChar">
    <w:name w:val="Footer Char"/>
    <w:basedOn w:val="DefaultParagraphFont"/>
    <w:link w:val="Footer"/>
    <w:rsid w:val="00134184"/>
    <w:rPr>
      <w:color w:val="000000"/>
      <w:sz w:val="22"/>
      <w:szCs w:val="22"/>
    </w:rPr>
  </w:style>
  <w:style w:type="character" w:styleId="Hyperlink">
    <w:name w:val="Hyperlink"/>
    <w:basedOn w:val="DefaultParagraphFont"/>
    <w:uiPriority w:val="99"/>
    <w:unhideWhenUsed/>
    <w:rsid w:val="00EE5A0F"/>
    <w:rPr>
      <w:color w:val="0000FF"/>
      <w:u w:val="single"/>
    </w:rPr>
  </w:style>
  <w:style w:type="character" w:styleId="FollowedHyperlink">
    <w:name w:val="FollowedHyperlink"/>
    <w:basedOn w:val="DefaultParagraphFont"/>
    <w:uiPriority w:val="99"/>
    <w:unhideWhenUsed/>
    <w:rsid w:val="00EE5A0F"/>
    <w:rPr>
      <w:color w:val="800080"/>
      <w:u w:val="single"/>
    </w:rPr>
  </w:style>
  <w:style w:type="paragraph" w:customStyle="1" w:styleId="xl65">
    <w:name w:val="xl65"/>
    <w:basedOn w:val="Normal"/>
    <w:rsid w:val="00EE5A0F"/>
    <w:pPr>
      <w:spacing w:before="100" w:beforeAutospacing="1" w:after="100" w:afterAutospacing="1"/>
      <w:textAlignment w:val="bottom"/>
    </w:pPr>
    <w:rPr>
      <w:b/>
      <w:bCs/>
      <w:color w:val="auto"/>
      <w:sz w:val="24"/>
      <w:szCs w:val="24"/>
    </w:rPr>
  </w:style>
  <w:style w:type="paragraph" w:customStyle="1" w:styleId="xl66">
    <w:name w:val="xl66"/>
    <w:basedOn w:val="Normal"/>
    <w:rsid w:val="00EE5A0F"/>
    <w:pPr>
      <w:spacing w:before="100" w:beforeAutospacing="1" w:after="100" w:afterAutospacing="1"/>
      <w:textAlignment w:val="bottom"/>
    </w:pPr>
    <w:rPr>
      <w:color w:val="auto"/>
      <w:sz w:val="24"/>
      <w:szCs w:val="24"/>
    </w:rPr>
  </w:style>
</w:styles>
</file>

<file path=word/webSettings.xml><?xml version="1.0" encoding="utf-8"?>
<w:webSettings xmlns:r="http://schemas.openxmlformats.org/officeDocument/2006/relationships" xmlns:w="http://schemas.openxmlformats.org/wordprocessingml/2006/main">
  <w:divs>
    <w:div w:id="326523334">
      <w:bodyDiv w:val="1"/>
      <w:marLeft w:val="0"/>
      <w:marRight w:val="0"/>
      <w:marTop w:val="0"/>
      <w:marBottom w:val="0"/>
      <w:divBdr>
        <w:top w:val="none" w:sz="0" w:space="0" w:color="auto"/>
        <w:left w:val="none" w:sz="0" w:space="0" w:color="auto"/>
        <w:bottom w:val="none" w:sz="0" w:space="0" w:color="auto"/>
        <w:right w:val="none" w:sz="0" w:space="0" w:color="auto"/>
      </w:divBdr>
    </w:div>
    <w:div w:id="508522384">
      <w:bodyDiv w:val="1"/>
      <w:marLeft w:val="0"/>
      <w:marRight w:val="0"/>
      <w:marTop w:val="0"/>
      <w:marBottom w:val="0"/>
      <w:divBdr>
        <w:top w:val="none" w:sz="0" w:space="0" w:color="auto"/>
        <w:left w:val="none" w:sz="0" w:space="0" w:color="auto"/>
        <w:bottom w:val="none" w:sz="0" w:space="0" w:color="auto"/>
        <w:right w:val="none" w:sz="0" w:space="0" w:color="auto"/>
      </w:divBdr>
    </w:div>
    <w:div w:id="713195444">
      <w:bodyDiv w:val="1"/>
      <w:marLeft w:val="0"/>
      <w:marRight w:val="0"/>
      <w:marTop w:val="0"/>
      <w:marBottom w:val="0"/>
      <w:divBdr>
        <w:top w:val="none" w:sz="0" w:space="0" w:color="auto"/>
        <w:left w:val="none" w:sz="0" w:space="0" w:color="auto"/>
        <w:bottom w:val="none" w:sz="0" w:space="0" w:color="auto"/>
        <w:right w:val="none" w:sz="0" w:space="0" w:color="auto"/>
      </w:divBdr>
    </w:div>
    <w:div w:id="863712813">
      <w:bodyDiv w:val="1"/>
      <w:marLeft w:val="0"/>
      <w:marRight w:val="0"/>
      <w:marTop w:val="0"/>
      <w:marBottom w:val="0"/>
      <w:divBdr>
        <w:top w:val="none" w:sz="0" w:space="0" w:color="auto"/>
        <w:left w:val="none" w:sz="0" w:space="0" w:color="auto"/>
        <w:bottom w:val="none" w:sz="0" w:space="0" w:color="auto"/>
        <w:right w:val="none" w:sz="0" w:space="0" w:color="auto"/>
      </w:divBdr>
    </w:div>
    <w:div w:id="1857573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33</Pages>
  <Words>10656</Words>
  <Characters>60740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CISE Department</Company>
  <LinksUpToDate>false</LinksUpToDate>
  <CharactersWithSpaces>71254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pmorgan</dc:creator>
  <cp:lastModifiedBy>Yggdrasil</cp:lastModifiedBy>
  <cp:revision>3</cp:revision>
  <cp:lastPrinted>2011-02-28T08:15:00Z</cp:lastPrinted>
  <dcterms:created xsi:type="dcterms:W3CDTF">2011-02-19T20:02:00Z</dcterms:created>
  <dcterms:modified xsi:type="dcterms:W3CDTF">2011-02-28T09:11:00Z</dcterms:modified>
</cp:coreProperties>
</file>